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【第十七章】坚持党要管党、全面从严治党，以党的（）为统领。</w:t>
        <w:br/>
      </w:r>
    </w:p>
    <w:p>
      <w:r>
        <w:rPr>
          <w:color w:val="FF0000"/>
          <w:sz w:val="22"/>
        </w:rPr>
        <w:t>政治建设√</w:t>
      </w:r>
    </w:p>
    <w:p>
      <w:pPr>
        <w:pStyle w:val="Title"/>
      </w:pPr>
      <w:r>
        <w:rPr>
          <w:color w:val="000000"/>
          <w:sz w:val="22"/>
        </w:rPr>
        <w:br/>
        <w:t>【第二章】推进中国式现代化，必须坚持（），把国家和民族发展放在自己力量的基点上，把中国发展进步的命运牢牢掌握在自己手中。</w:t>
        <w:br/>
      </w:r>
    </w:p>
    <w:p>
      <w:r>
        <w:rPr>
          <w:color w:val="FF0000"/>
          <w:sz w:val="22"/>
        </w:rPr>
        <w:t>自立自强√</w:t>
      </w:r>
    </w:p>
    <w:p>
      <w:pPr>
        <w:pStyle w:val="Title"/>
      </w:pPr>
      <w:r>
        <w:rPr>
          <w:color w:val="000000"/>
          <w:sz w:val="22"/>
        </w:rPr>
        <w:br/>
        <w:t>【第十四章】（）是坚持党对人民军队绝对领导的根本制度和根本实现形式，在党领导军队的一整套制度体系中处于最高层次、居于统领地位。</w:t>
        <w:br/>
      </w:r>
    </w:p>
    <w:p>
      <w:r>
        <w:rPr>
          <w:color w:val="FF0000"/>
          <w:sz w:val="22"/>
        </w:rPr>
        <w:t>军委主席负责制√</w:t>
      </w:r>
    </w:p>
    <w:p>
      <w:pPr>
        <w:pStyle w:val="Title"/>
      </w:pPr>
      <w:r>
        <w:rPr>
          <w:color w:val="000000"/>
          <w:sz w:val="22"/>
        </w:rPr>
        <w:br/>
        <w:t xml:space="preserve"> 【第二章】实现中华民族伟大复兴的中国梦，本质是（）。</w:t>
        <w:br/>
      </w:r>
    </w:p>
    <w:p>
      <w:r>
        <w:rPr>
          <w:color w:val="FF0000"/>
          <w:sz w:val="22"/>
        </w:rPr>
        <w:t>人民幸福√</w:t>
      </w:r>
    </w:p>
    <w:p>
      <w:pPr>
        <w:pStyle w:val="Title"/>
      </w:pPr>
      <w:r>
        <w:rPr>
          <w:color w:val="000000"/>
          <w:sz w:val="22"/>
        </w:rPr>
        <w:br/>
        <w:t>【第九章】加快建设法治中国，必须围绕保障和促进社会（），坚持依法治国、依法执政、依法行政共同推进，坚持法治国家、法治政府、法治社会一体建设，全面推进国家各方面工作法治化。</w:t>
        <w:br/>
      </w:r>
    </w:p>
    <w:p>
      <w:r>
        <w:rPr>
          <w:color w:val="FF0000"/>
          <w:sz w:val="22"/>
        </w:rPr>
        <w:t>公平正义√</w:t>
      </w:r>
    </w:p>
    <w:p>
      <w:pPr>
        <w:pStyle w:val="Title"/>
      </w:pPr>
      <w:r>
        <w:rPr>
          <w:color w:val="000000"/>
          <w:sz w:val="22"/>
        </w:rPr>
        <w:br/>
        <w:t>【第十七章】新形势下党执政面临的“四大考验”包括长期执政考验、（）。</w:t>
        <w:br/>
      </w:r>
    </w:p>
    <w:p>
      <w:r>
        <w:rPr>
          <w:color w:val="FF0000"/>
          <w:sz w:val="22"/>
        </w:rPr>
        <w:t>外部环境考验√</w:t>
      </w:r>
    </w:p>
    <w:p>
      <w:pPr>
        <w:pStyle w:val="Title"/>
      </w:pPr>
      <w:r>
        <w:rPr>
          <w:color w:val="000000"/>
          <w:sz w:val="22"/>
        </w:rPr>
        <w:br/>
        <w:t>【第一章】新时代，要更加自觉地坚定中国特色社会主义（），以奋发有为的精神，一以贯之地把新时代中国特色社会主义不断推向前进。</w:t>
        <w:br/>
      </w:r>
    </w:p>
    <w:p>
      <w:r>
        <w:rPr>
          <w:color w:val="FF0000"/>
          <w:sz w:val="22"/>
        </w:rPr>
        <w:t>文化自信√</w:t>
      </w:r>
    </w:p>
    <w:p>
      <w:pPr>
        <w:pStyle w:val="Title"/>
      </w:pPr>
      <w:r>
        <w:rPr>
          <w:color w:val="000000"/>
          <w:sz w:val="22"/>
        </w:rPr>
        <w:br/>
        <w:t>"【第十三章】中国共产党是执政党,党的领导是做好党和国家各项工作的根本保证，是我国（）的根本点。"</w:t>
        <w:br/>
      </w:r>
    </w:p>
    <w:p>
      <w:r>
        <w:rPr>
          <w:color w:val="FF0000"/>
          <w:sz w:val="22"/>
        </w:rPr>
        <w:t>社会稳定√</w:t>
      </w:r>
    </w:p>
    <w:p>
      <w:pPr>
        <w:pStyle w:val="Title"/>
      </w:pPr>
      <w:r>
        <w:rPr>
          <w:color w:val="000000"/>
          <w:sz w:val="22"/>
        </w:rPr>
        <w:br/>
        <w:t>【第十章】要把（）教育作为基础性工程、战略性任务，做到常态化开展、制度化推进，不断筑牢全党全国各族人民团结奋进的共同思想基础。</w:t>
        <w:br/>
      </w:r>
    </w:p>
    <w:p>
      <w:r>
        <w:rPr>
          <w:color w:val="FF0000"/>
          <w:sz w:val="22"/>
        </w:rPr>
        <w:t>理想信念√</w:t>
      </w:r>
    </w:p>
    <w:p>
      <w:pPr>
        <w:pStyle w:val="Title"/>
      </w:pPr>
      <w:r>
        <w:rPr>
          <w:color w:val="000000"/>
          <w:sz w:val="22"/>
        </w:rPr>
        <w:br/>
        <w:t>【第九章】更好推进中国特色社会主义法治体系建设，必须加快形成（），形成完善的党内法规体系。</w:t>
        <w:br/>
      </w:r>
    </w:p>
    <w:p>
      <w:r>
        <w:rPr>
          <w:color w:val="FF0000"/>
          <w:sz w:val="22"/>
        </w:rPr>
        <w:t>有力的法治保障体系√</w:t>
      </w:r>
    </w:p>
    <w:p>
      <w:pPr>
        <w:pStyle w:val="Title"/>
      </w:pPr>
      <w:r>
        <w:rPr>
          <w:color w:val="000000"/>
          <w:sz w:val="22"/>
        </w:rPr>
        <w:br/>
        <w:t>【第十三章】（）与新时代国家安全实践相生相成、共进并行，为维护和塑造新时代国家安全提供了基本遵循。</w:t>
        <w:br/>
      </w:r>
    </w:p>
    <w:p>
      <w:r>
        <w:rPr>
          <w:color w:val="FF0000"/>
          <w:sz w:val="22"/>
        </w:rPr>
        <w:t>总体国家安全观√</w:t>
      </w:r>
    </w:p>
    <w:p>
      <w:pPr>
        <w:pStyle w:val="Title"/>
      </w:pPr>
      <w:r>
        <w:rPr>
          <w:color w:val="000000"/>
          <w:sz w:val="22"/>
        </w:rPr>
        <w:br/>
        <w:t>【第五章】坚持和完善中国特色社会主义制度、推进国家治理体系和治理能力现代化，不仅要建立完善的制度体系，还要在不断提高（）上狠下功夫。</w:t>
        <w:br/>
      </w:r>
    </w:p>
    <w:p>
      <w:r>
        <w:rPr>
          <w:color w:val="FF0000"/>
          <w:sz w:val="22"/>
        </w:rPr>
        <w:t>制度执行力和治理能力√</w:t>
      </w:r>
    </w:p>
    <w:p>
      <w:pPr>
        <w:pStyle w:val="Title"/>
      </w:pPr>
      <w:r>
        <w:rPr>
          <w:color w:val="000000"/>
          <w:sz w:val="22"/>
        </w:rPr>
        <w:br/>
        <w:t>【第二章】习近平指出：“为什么要强调党在中国式现代化建设中的领导地位？这是因为，党的领导直接关系中国式现代化的（）。”</w:t>
        <w:br/>
      </w:r>
    </w:p>
    <w:p>
      <w:r>
        <w:rPr>
          <w:color w:val="FF0000"/>
          <w:sz w:val="22"/>
        </w:rPr>
        <w:t>最终成败√</w:t>
      </w:r>
    </w:p>
    <w:p>
      <w:pPr>
        <w:pStyle w:val="Title"/>
      </w:pPr>
      <w:r>
        <w:rPr>
          <w:color w:val="000000"/>
          <w:sz w:val="22"/>
        </w:rPr>
        <w:br/>
        <w:t>【第四章】（）是新时代坚持和发展中国特色社会主义的根本立场，是贯穿党治国理政全部活动的一条红线。</w:t>
        <w:br/>
      </w:r>
    </w:p>
    <w:p>
      <w:r>
        <w:rPr>
          <w:color w:val="FF0000"/>
          <w:sz w:val="22"/>
        </w:rPr>
        <w:t>坚持以人民为中心√</w:t>
      </w:r>
    </w:p>
    <w:p>
      <w:pPr>
        <w:pStyle w:val="Title"/>
      </w:pPr>
      <w:r>
        <w:rPr>
          <w:color w:val="000000"/>
          <w:sz w:val="22"/>
        </w:rPr>
        <w:br/>
        <w:t xml:space="preserve"> 【导论】我国社会主要矛盾的变化（）</w:t>
        <w:br/>
      </w:r>
    </w:p>
    <w:p>
      <w:r>
        <w:rPr>
          <w:color w:val="FF0000"/>
          <w:sz w:val="22"/>
        </w:rPr>
        <w:t>以上都正确√</w:t>
      </w:r>
    </w:p>
    <w:p>
      <w:pPr>
        <w:pStyle w:val="Title"/>
      </w:pPr>
      <w:r>
        <w:rPr>
          <w:color w:val="000000"/>
          <w:sz w:val="22"/>
        </w:rPr>
        <w:br/>
        <w:t>【第八章】全过程人民民主深刻彰显了我国人民民主的鲜明特色和显著优势，实现了（）相统一。</w:t>
        <w:br/>
      </w:r>
    </w:p>
    <w:p>
      <w:r>
        <w:rPr>
          <w:color w:val="FF0000"/>
          <w:sz w:val="22"/>
        </w:rPr>
        <w:t>人民民主和国家意志√</w:t>
      </w:r>
    </w:p>
    <w:p>
      <w:pPr>
        <w:pStyle w:val="Title"/>
      </w:pPr>
      <w:r>
        <w:rPr>
          <w:color w:val="000000"/>
          <w:sz w:val="22"/>
        </w:rPr>
        <w:br/>
        <w:t>【第十章】互联网是意识形态工作的（），管好用好互联网是新形势下做好新闻舆论工作的关键。</w:t>
        <w:br/>
      </w:r>
    </w:p>
    <w:p>
      <w:r>
        <w:rPr>
          <w:color w:val="FF0000"/>
          <w:sz w:val="22"/>
        </w:rPr>
        <w:t>最前沿√</w:t>
      </w:r>
    </w:p>
    <w:p>
      <w:pPr>
        <w:pStyle w:val="Title"/>
      </w:pPr>
      <w:r>
        <w:rPr>
          <w:color w:val="000000"/>
          <w:sz w:val="22"/>
        </w:rPr>
        <w:br/>
        <w:t>【第九章】习近平指出：“全面依法治国必须正确处理（）的关系。”</w:t>
        <w:br/>
      </w:r>
    </w:p>
    <w:p>
      <w:r>
        <w:rPr>
          <w:color w:val="FF0000"/>
          <w:sz w:val="22"/>
        </w:rPr>
        <w:t>依法治国和依规治党√</w:t>
      </w:r>
    </w:p>
    <w:p>
      <w:pPr>
        <w:pStyle w:val="Title"/>
      </w:pPr>
      <w:r>
        <w:rPr>
          <w:color w:val="000000"/>
          <w:sz w:val="22"/>
        </w:rPr>
        <w:br/>
        <w:t xml:space="preserve"> 【第五章】（）是全面深化改革的出发点和落脚点。</w:t>
        <w:br/>
      </w:r>
    </w:p>
    <w:p>
      <w:r>
        <w:rPr>
          <w:color w:val="FF0000"/>
          <w:sz w:val="22"/>
        </w:rPr>
        <w:t>促进社会公平正义√</w:t>
      </w:r>
    </w:p>
    <w:p>
      <w:pPr>
        <w:pStyle w:val="Title"/>
      </w:pPr>
      <w:r>
        <w:rPr>
          <w:color w:val="000000"/>
          <w:sz w:val="22"/>
        </w:rPr>
        <w:br/>
        <w:t>【第八章】习近平指出：“一个国家的（）决定于这个国家的经济社会基础，同时又反作用于这个国家的经济社会基础，乃至于起到决定性作用。”</w:t>
        <w:br/>
      </w:r>
    </w:p>
    <w:p>
      <w:r>
        <w:rPr>
          <w:color w:val="FF0000"/>
          <w:sz w:val="22"/>
        </w:rPr>
        <w:t>政治制度√</w:t>
      </w:r>
    </w:p>
    <w:p>
      <w:pPr>
        <w:pStyle w:val="Title"/>
      </w:pPr>
      <w:r>
        <w:rPr>
          <w:color w:val="000000"/>
          <w:sz w:val="22"/>
        </w:rPr>
        <w:br/>
        <w:t>【二十届三中全会】党的二十届三中全会通过的《决定》指出，中国式现代化的鲜明标识是（）</w:t>
        <w:br/>
      </w:r>
    </w:p>
    <w:p>
      <w:r>
        <w:rPr>
          <w:color w:val="FF0000"/>
          <w:sz w:val="22"/>
        </w:rPr>
        <w:t>开放√</w:t>
      </w:r>
    </w:p>
    <w:p>
      <w:pPr>
        <w:pStyle w:val="Title"/>
      </w:pPr>
      <w:r>
        <w:rPr>
          <w:color w:val="000000"/>
          <w:sz w:val="22"/>
        </w:rPr>
        <w:br/>
        <w:t>【第十六章】（）是对中国与世界实现开放共赢路径的顶层设计，是推动构建人类命运共同体的实践平台。</w:t>
        <w:br/>
      </w:r>
    </w:p>
    <w:p>
      <w:r>
        <w:rPr>
          <w:color w:val="FF0000"/>
          <w:sz w:val="22"/>
        </w:rPr>
        <w:t>共建“一带一路”√</w:t>
      </w:r>
    </w:p>
    <w:p>
      <w:pPr>
        <w:pStyle w:val="Title"/>
      </w:pPr>
      <w:r>
        <w:rPr>
          <w:color w:val="000000"/>
          <w:sz w:val="22"/>
        </w:rPr>
        <w:br/>
        <w:t>【第八章】在（）的共同旗帜下，中国共产党与各民主党派长期共存、互相监督、肝胆相照、荣辱与共，形成“共产党领导、多党派合作，共产党执政、多党派参政”这一具有鲜明中国特色的新型政党制度。</w:t>
        <w:br/>
      </w:r>
    </w:p>
    <w:p>
      <w:r>
        <w:rPr>
          <w:color w:val="FF0000"/>
          <w:sz w:val="22"/>
        </w:rPr>
        <w:t>人民民主√</w:t>
      </w:r>
    </w:p>
    <w:p>
      <w:pPr>
        <w:pStyle w:val="Title"/>
      </w:pPr>
      <w:r>
        <w:rPr>
          <w:color w:val="000000"/>
          <w:sz w:val="22"/>
        </w:rPr>
        <w:br/>
        <w:t xml:space="preserve"> 【第三章】中国特色社会主义最本质的特征是（）</w:t>
        <w:br/>
      </w:r>
    </w:p>
    <w:p>
      <w:r>
        <w:rPr>
          <w:color w:val="FF0000"/>
          <w:sz w:val="22"/>
        </w:rPr>
        <w:t>中国共产党的领导√</w:t>
      </w:r>
    </w:p>
    <w:p>
      <w:pPr>
        <w:pStyle w:val="Title"/>
      </w:pPr>
      <w:r>
        <w:rPr>
          <w:color w:val="000000"/>
          <w:sz w:val="22"/>
        </w:rPr>
        <w:br/>
        <w:t>【第十二章】若要实现把生态文明建设纳入制度化、法治化轨道的目的，则必须构建（）的生态文明制度体系。</w:t>
        <w:br/>
      </w:r>
    </w:p>
    <w:p>
      <w:r>
        <w:rPr>
          <w:color w:val="FF0000"/>
          <w:sz w:val="22"/>
        </w:rPr>
        <w:t>系统完整√</w:t>
      </w:r>
    </w:p>
    <w:p>
      <w:pPr>
        <w:pStyle w:val="Title"/>
      </w:pPr>
      <w:r>
        <w:rPr>
          <w:color w:val="000000"/>
          <w:sz w:val="22"/>
        </w:rPr>
        <w:br/>
        <w:t>【第十二章】我国的发展要守牢美丽中国建设安全底线，要坚定不移地走（）的文明发展道路。</w:t>
        <w:br/>
      </w:r>
    </w:p>
    <w:p>
      <w:r>
        <w:rPr>
          <w:color w:val="FF0000"/>
          <w:sz w:val="22"/>
        </w:rPr>
        <w:t>生态良好√</w:t>
      </w:r>
    </w:p>
    <w:p>
      <w:pPr>
        <w:pStyle w:val="Title"/>
      </w:pPr>
      <w:r>
        <w:rPr>
          <w:color w:val="000000"/>
          <w:sz w:val="22"/>
        </w:rPr>
        <w:br/>
        <w:t>【第十四章】2027年是人民军队建军100周年。综合考虑国家安全和发展全局需要、人民军队现代化进程有序衔接等方面因素，提出实现建军一百年奋斗目标，确保掌握捍卫国家（）利益的战略主动，意义十分重大。</w:t>
        <w:br/>
      </w:r>
    </w:p>
    <w:p>
      <w:r>
        <w:rPr>
          <w:color w:val="FF0000"/>
          <w:sz w:val="22"/>
        </w:rPr>
        <w:t>发展√</w:t>
      </w:r>
    </w:p>
    <w:p>
      <w:pPr>
        <w:pStyle w:val="Title"/>
      </w:pPr>
      <w:r>
        <w:rPr>
          <w:color w:val="000000"/>
          <w:sz w:val="22"/>
        </w:rPr>
        <w:br/>
        <w:t xml:space="preserve"> 【第六章】我国经济发展处于（）阶段，我国发展进入新常态</w:t>
        <w:br/>
      </w:r>
    </w:p>
    <w:p>
      <w:r>
        <w:rPr>
          <w:color w:val="FF0000"/>
          <w:sz w:val="22"/>
        </w:rPr>
        <w:t>前期刺激政策消化期√</w:t>
      </w:r>
    </w:p>
    <w:p>
      <w:pPr>
        <w:pStyle w:val="Title"/>
      </w:pPr>
      <w:r>
        <w:rPr>
          <w:color w:val="000000"/>
          <w:sz w:val="22"/>
        </w:rPr>
        <w:br/>
        <w:t>【第十四章】政治工作永远是人民军队的生命线，要充分发挥政治工作对强军兴军的生命线作用，培养（）的新时代革命军人，锻造具有铁一般信仰、铁一般信念、铁一般纪律、铁一般担当的过硬部队。</w:t>
        <w:br/>
      </w:r>
    </w:p>
    <w:p>
      <w:r>
        <w:rPr>
          <w:color w:val="FF0000"/>
          <w:sz w:val="22"/>
        </w:rPr>
        <w:t>有品德√</w:t>
      </w:r>
    </w:p>
    <w:p>
      <w:pPr>
        <w:pStyle w:val="Title"/>
      </w:pPr>
      <w:r>
        <w:rPr>
          <w:color w:val="000000"/>
          <w:sz w:val="22"/>
        </w:rPr>
        <w:br/>
        <w:t>【第九章】全面推进依法治国涉及很多方面，在实际工作中必须有一个总揽全局、牵引各方的总抓手，这个总抓手就是（）</w:t>
        <w:br/>
      </w:r>
    </w:p>
    <w:p>
      <w:r>
        <w:rPr>
          <w:color w:val="FF0000"/>
          <w:sz w:val="22"/>
        </w:rPr>
        <w:t>建设中国特色社会主义法治体系√</w:t>
      </w:r>
    </w:p>
    <w:p>
      <w:pPr>
        <w:pStyle w:val="Title"/>
      </w:pPr>
      <w:r>
        <w:rPr>
          <w:color w:val="000000"/>
          <w:sz w:val="22"/>
        </w:rPr>
        <w:br/>
        <w:t>【第五章】全面深化改革必须始终站稳人民立场，坚持（）的改革价值取向。</w:t>
        <w:br/>
      </w:r>
    </w:p>
    <w:p>
      <w:r>
        <w:rPr>
          <w:color w:val="FF0000"/>
          <w:sz w:val="22"/>
        </w:rPr>
        <w:t>以人民为中心√</w:t>
      </w:r>
    </w:p>
    <w:p>
      <w:pPr>
        <w:pStyle w:val="Title"/>
      </w:pPr>
      <w:r>
        <w:rPr>
          <w:color w:val="000000"/>
          <w:sz w:val="22"/>
        </w:rPr>
        <w:br/>
        <w:t>【第十六章】着力推进区域安全合作，坚持（）的亚洲安全观，主动参与区域和次区域安全合作，深化有关合作机制，增进战略互信。</w:t>
        <w:br/>
      </w:r>
    </w:p>
    <w:p>
      <w:r>
        <w:rPr>
          <w:color w:val="FF0000"/>
          <w:sz w:val="22"/>
        </w:rPr>
        <w:t>共同、综合、合作、可持续√</w:t>
      </w:r>
    </w:p>
    <w:p>
      <w:pPr>
        <w:pStyle w:val="Title"/>
      </w:pPr>
      <w:r>
        <w:rPr>
          <w:color w:val="000000"/>
          <w:sz w:val="22"/>
        </w:rPr>
        <w:br/>
        <w:t>【第十四章】进入新时代，国防和军队建设站在一个新的历史起点上，但军队（）水平与同家安全需求相比差距还很大，与世界先进军事水平相比差距还很大。</w:t>
        <w:br/>
      </w:r>
    </w:p>
    <w:p>
      <w:r>
        <w:rPr>
          <w:color w:val="FF0000"/>
          <w:sz w:val="22"/>
        </w:rPr>
        <w:t>现代化√</w:t>
      </w:r>
    </w:p>
    <w:p>
      <w:pPr>
        <w:pStyle w:val="Title"/>
      </w:pPr>
      <w:r>
        <w:rPr>
          <w:color w:val="000000"/>
          <w:sz w:val="22"/>
        </w:rPr>
        <w:br/>
        <w:t xml:space="preserve"> 【第十四章】（）是保证，关系军队的性质、宗旨、本色。</w:t>
        <w:br/>
      </w:r>
    </w:p>
    <w:p>
      <w:r>
        <w:rPr>
          <w:color w:val="FF0000"/>
          <w:sz w:val="22"/>
        </w:rPr>
        <w:t>作风优良√</w:t>
      </w:r>
    </w:p>
    <w:p>
      <w:pPr>
        <w:pStyle w:val="Title"/>
      </w:pPr>
      <w:r>
        <w:rPr>
          <w:color w:val="000000"/>
          <w:sz w:val="22"/>
        </w:rPr>
        <w:br/>
        <w:t>【第七章】实施（）是增强综合国力、满足人民群众美好生活需要的必然要求，是建设教育强国、科技强国、人才强国的重大举措。</w:t>
        <w:br/>
      </w:r>
    </w:p>
    <w:p>
      <w:r>
        <w:rPr>
          <w:color w:val="FF0000"/>
          <w:sz w:val="22"/>
        </w:rPr>
        <w:t>创新驱动发展战略√</w:t>
      </w:r>
    </w:p>
    <w:p>
      <w:pPr>
        <w:pStyle w:val="Title"/>
      </w:pPr>
      <w:r>
        <w:rPr>
          <w:color w:val="000000"/>
          <w:sz w:val="22"/>
        </w:rPr>
        <w:br/>
        <w:t xml:space="preserve"> 【第七章】建设教育强国是（）。</w:t>
        <w:br/>
      </w:r>
    </w:p>
    <w:p>
      <w:r>
        <w:rPr>
          <w:color w:val="FF0000"/>
          <w:sz w:val="22"/>
        </w:rPr>
        <w:t>必须把教育事业放在优先发展的战略位置√</w:t>
      </w:r>
    </w:p>
    <w:p>
      <w:pPr>
        <w:pStyle w:val="Title"/>
      </w:pPr>
      <w:r>
        <w:rPr>
          <w:color w:val="000000"/>
          <w:sz w:val="22"/>
        </w:rPr>
        <w:br/>
        <w:t>【第三章】中国特色社会主义之所以是社会主义，究其根本就在于（）。</w:t>
        <w:br/>
      </w:r>
    </w:p>
    <w:p>
      <w:r>
        <w:rPr>
          <w:color w:val="FF0000"/>
          <w:sz w:val="22"/>
        </w:rPr>
        <w:t>坚持中国共产党的领导√</w:t>
      </w:r>
    </w:p>
    <w:p>
      <w:pPr>
        <w:pStyle w:val="Title"/>
      </w:pPr>
      <w:r>
        <w:rPr>
          <w:color w:val="000000"/>
          <w:sz w:val="22"/>
        </w:rPr>
        <w:br/>
        <w:t>【第十章】要推进以伟大建党精神为源头的中国共产党人精神谱系教育常态化长效化，引导全社会从党的奋斗历程中汲取（）。</w:t>
        <w:br/>
      </w:r>
    </w:p>
    <w:p>
      <w:r>
        <w:rPr>
          <w:color w:val="FF0000"/>
          <w:sz w:val="22"/>
        </w:rPr>
        <w:t>智慧力量√</w:t>
      </w:r>
    </w:p>
    <w:p>
      <w:pPr>
        <w:pStyle w:val="Title"/>
      </w:pPr>
      <w:r>
        <w:rPr>
          <w:color w:val="000000"/>
          <w:sz w:val="22"/>
        </w:rPr>
        <w:br/>
        <w:t>【第一章】党的十八大以来，以习近平同志为主要代表的中国共产党人，作出新时代中国特色社会主义发展的战略安排，统揽（），开创了中国特色社会主义新时代。</w:t>
        <w:br/>
      </w:r>
    </w:p>
    <w:p>
      <w:r>
        <w:rPr>
          <w:color w:val="FF0000"/>
          <w:sz w:val="22"/>
        </w:rPr>
        <w:t>伟大梦想√</w:t>
      </w:r>
    </w:p>
    <w:p>
      <w:pPr>
        <w:pStyle w:val="Title"/>
      </w:pPr>
      <w:r>
        <w:rPr>
          <w:color w:val="000000"/>
          <w:sz w:val="22"/>
        </w:rPr>
        <w:br/>
        <w:t>【二十届三中全会】党的二十届三中全会通过的《决定》指出，全党必须自觉把（）摆在更加突出位置</w:t>
        <w:br/>
      </w:r>
    </w:p>
    <w:p>
      <w:r>
        <w:rPr>
          <w:color w:val="FF0000"/>
          <w:sz w:val="22"/>
        </w:rPr>
        <w:t>改革√</w:t>
      </w:r>
    </w:p>
    <w:p>
      <w:pPr>
        <w:pStyle w:val="Title"/>
      </w:pPr>
      <w:r>
        <w:rPr>
          <w:color w:val="000000"/>
          <w:sz w:val="22"/>
        </w:rPr>
        <w:br/>
        <w:t>【第八章】通过（），密切了党同人民群众的血肉联系，促进了科学决策、民主决策，凝聚了全社会共识，保障了人民有序政治参与，体现了中国特色社会主义民主政治的独特优势。</w:t>
        <w:br/>
      </w:r>
    </w:p>
    <w:p>
      <w:r>
        <w:rPr>
          <w:color w:val="FF0000"/>
          <w:sz w:val="22"/>
        </w:rPr>
        <w:t>协商民主√</w:t>
      </w:r>
    </w:p>
    <w:p>
      <w:pPr>
        <w:pStyle w:val="Title"/>
      </w:pPr>
      <w:r>
        <w:rPr>
          <w:color w:val="000000"/>
          <w:sz w:val="22"/>
        </w:rPr>
        <w:br/>
        <w:t>【第五章】要破解发展中面临的难题，化解来自各方面的风险挑战，推动经济社会持续健康发展，必须依靠（）</w:t>
        <w:br/>
      </w:r>
    </w:p>
    <w:p>
      <w:r>
        <w:rPr>
          <w:color w:val="FF0000"/>
          <w:sz w:val="22"/>
        </w:rPr>
        <w:t>全面深化改革√</w:t>
      </w:r>
    </w:p>
    <w:p>
      <w:pPr>
        <w:pStyle w:val="Title"/>
      </w:pPr>
      <w:r>
        <w:rPr>
          <w:color w:val="000000"/>
          <w:sz w:val="22"/>
        </w:rPr>
        <w:br/>
        <w:t>【第六章】我们乘势而上开启全面建设社会主义现代化国家新征程、向第二个百年奋斗目标进军，这标志着我国进入了一个（）</w:t>
        <w:br/>
      </w:r>
    </w:p>
    <w:p>
      <w:r>
        <w:rPr>
          <w:color w:val="FF0000"/>
          <w:sz w:val="22"/>
        </w:rPr>
        <w:t>新发展阶段√</w:t>
      </w:r>
    </w:p>
    <w:p>
      <w:pPr>
        <w:pStyle w:val="Title"/>
      </w:pPr>
      <w:r>
        <w:rPr>
          <w:color w:val="000000"/>
          <w:sz w:val="22"/>
        </w:rPr>
        <w:br/>
        <w:t>【第十三章】统筹（），是党和国家的一项基础性工作，是我们党治国理政的一个重大原则。</w:t>
        <w:br/>
      </w:r>
    </w:p>
    <w:p>
      <w:r>
        <w:rPr>
          <w:color w:val="FF0000"/>
          <w:sz w:val="22"/>
        </w:rPr>
        <w:t>安全√</w:t>
      </w:r>
    </w:p>
    <w:p>
      <w:pPr>
        <w:pStyle w:val="Title"/>
      </w:pPr>
      <w:r>
        <w:rPr>
          <w:color w:val="000000"/>
          <w:sz w:val="22"/>
        </w:rPr>
        <w:br/>
        <w:t>【第九章】加快建设法治中国，必须适应全面建设社会主义现代化国家的要求，牢牢把握（）的需要，坚持系统观念，全面推进科学立法、严格执法、公正司法、全民守法。</w:t>
        <w:br/>
      </w:r>
    </w:p>
    <w:p>
      <w:r>
        <w:rPr>
          <w:color w:val="FF0000"/>
          <w:sz w:val="22"/>
        </w:rPr>
        <w:t>人民群众对法治建设√</w:t>
      </w:r>
    </w:p>
    <w:p>
      <w:pPr>
        <w:pStyle w:val="Title"/>
      </w:pPr>
      <w:r>
        <w:rPr>
          <w:color w:val="000000"/>
          <w:sz w:val="22"/>
        </w:rPr>
        <w:br/>
        <w:t xml:space="preserve"> 【第十一章】保障和改善民生的工作思路是（）。</w:t>
        <w:br/>
      </w:r>
    </w:p>
    <w:p>
      <w:r>
        <w:rPr>
          <w:color w:val="FF0000"/>
          <w:sz w:val="22"/>
        </w:rPr>
        <w:t>引导预期√</w:t>
      </w:r>
    </w:p>
    <w:p>
      <w:pPr>
        <w:pStyle w:val="Title"/>
      </w:pPr>
      <w:r>
        <w:rPr>
          <w:color w:val="000000"/>
          <w:sz w:val="22"/>
        </w:rPr>
        <w:br/>
        <w:t>【第七章】必须坚持教育优先发展，把（）作为教育的根本任务，办好人民满意的教育</w:t>
        <w:br/>
      </w:r>
    </w:p>
    <w:p>
      <w:r>
        <w:rPr>
          <w:color w:val="FF0000"/>
          <w:sz w:val="22"/>
        </w:rPr>
        <w:t>立德树人√</w:t>
      </w:r>
    </w:p>
    <w:p>
      <w:pPr>
        <w:pStyle w:val="Title"/>
      </w:pPr>
      <w:r>
        <w:rPr>
          <w:color w:val="000000"/>
          <w:sz w:val="22"/>
        </w:rPr>
        <w:br/>
        <w:t xml:space="preserve"> 【第六章】建设充分发挥（），更好发挥政府作用的经济体制。</w:t>
        <w:br/>
      </w:r>
    </w:p>
    <w:p>
      <w:r>
        <w:rPr>
          <w:color w:val="FF0000"/>
          <w:sz w:val="22"/>
        </w:rPr>
        <w:t>市场作用√</w:t>
      </w:r>
    </w:p>
    <w:p>
      <w:pPr>
        <w:pStyle w:val="Title"/>
      </w:pPr>
      <w:r>
        <w:rPr>
          <w:color w:val="000000"/>
          <w:sz w:val="22"/>
        </w:rPr>
        <w:br/>
        <w:t>【第十二章】党的（）把“增强绿水青山就是金山银山的意识”写入党章。</w:t>
        <w:br/>
      </w:r>
    </w:p>
    <w:p>
      <w:r>
        <w:rPr>
          <w:color w:val="FF0000"/>
          <w:sz w:val="22"/>
        </w:rPr>
        <w:t>十九大√</w:t>
      </w:r>
    </w:p>
    <w:p>
      <w:pPr>
        <w:pStyle w:val="Title"/>
      </w:pPr>
      <w:r>
        <w:rPr>
          <w:color w:val="000000"/>
          <w:sz w:val="22"/>
        </w:rPr>
        <w:br/>
        <w:t xml:space="preserve"> 【第十五章】“一国两制”方针的最高原则是（）。</w:t>
        <w:br/>
      </w:r>
    </w:p>
    <w:p>
      <w:r>
        <w:rPr>
          <w:color w:val="FF0000"/>
          <w:sz w:val="22"/>
        </w:rPr>
        <w:t>维护国家主权、安全、发展利益√</w:t>
      </w:r>
    </w:p>
    <w:p>
      <w:pPr>
        <w:pStyle w:val="Title"/>
      </w:pPr>
      <w:r>
        <w:rPr>
          <w:color w:val="000000"/>
          <w:sz w:val="22"/>
        </w:rPr>
        <w:br/>
        <w:t>【第十五章】解决台湾问题、实现祖国完全统一，是党矢志不渝的历史任务，是全体中华儿女的共同愿望，是实现中华民族伟大复兴的必然要求。下列关于台湾问题的说法正确的是（）</w:t>
        <w:br/>
      </w:r>
    </w:p>
    <w:p>
      <w:r>
        <w:rPr>
          <w:color w:val="FF0000"/>
          <w:sz w:val="22"/>
        </w:rPr>
        <w:t>统一是历史大势，是正道；“台独”是历史逆流，是绝路√</w:t>
      </w:r>
    </w:p>
    <w:p>
      <w:pPr>
        <w:pStyle w:val="Title"/>
      </w:pPr>
      <w:r>
        <w:rPr>
          <w:color w:val="000000"/>
          <w:sz w:val="22"/>
        </w:rPr>
        <w:br/>
        <w:t>【第十六章】建设普遍安全的世界，就要树立（）的安全观，统筹应对传统和非传统安全威胁，反对一切形式的恐怖主义，营造公道正义、共建共享的安全格局。</w:t>
        <w:br/>
      </w:r>
    </w:p>
    <w:p>
      <w:r>
        <w:rPr>
          <w:color w:val="FF0000"/>
          <w:sz w:val="22"/>
        </w:rPr>
        <w:t>可持续√</w:t>
      </w:r>
    </w:p>
    <w:p>
      <w:pPr>
        <w:pStyle w:val="Title"/>
      </w:pPr>
      <w:r>
        <w:rPr>
          <w:color w:val="000000"/>
          <w:sz w:val="22"/>
        </w:rPr>
        <w:br/>
        <w:t>【第十一章】坚守底线、突出重点、完善制度、引导预期，是保障和改善民生的工作思路。其中，突出重点，就是对重点群体和重点地区进行倾斜，特别是加大对（）基本公共服务的支持力度。</w:t>
        <w:br/>
      </w:r>
    </w:p>
    <w:p>
      <w:r>
        <w:rPr>
          <w:color w:val="FF0000"/>
          <w:sz w:val="22"/>
        </w:rPr>
        <w:t>相对贫困地区√</w:t>
      </w:r>
    </w:p>
    <w:p>
      <w:pPr>
        <w:pStyle w:val="Title"/>
      </w:pPr>
      <w:r>
        <w:rPr>
          <w:color w:val="000000"/>
          <w:sz w:val="22"/>
        </w:rPr>
        <w:br/>
        <w:t>【第八章】统战工作的关键是要坚持（），发扬“团结—批评—团结”的优良传统，在尊重多样性中寻求一致性。</w:t>
        <w:br/>
      </w:r>
    </w:p>
    <w:p>
      <w:r>
        <w:rPr>
          <w:color w:val="FF0000"/>
          <w:sz w:val="22"/>
        </w:rPr>
        <w:t>求同存异√</w:t>
      </w:r>
    </w:p>
    <w:p>
      <w:pPr>
        <w:pStyle w:val="Title"/>
      </w:pPr>
      <w:r>
        <w:rPr>
          <w:color w:val="000000"/>
          <w:sz w:val="22"/>
        </w:rPr>
        <w:br/>
        <w:t>【第十章】要坚持中国特色社会主义文化发展道路，（）推进文化自信自强，增强实现中华民族伟大复兴的精神力量。</w:t>
        <w:br/>
      </w:r>
    </w:p>
    <w:p>
      <w:r>
        <w:rPr>
          <w:color w:val="FF0000"/>
          <w:sz w:val="22"/>
        </w:rPr>
        <w:t>传承中华优秀传统文化√</w:t>
      </w:r>
    </w:p>
    <w:p>
      <w:pPr>
        <w:pStyle w:val="Title"/>
      </w:pPr>
      <w:r>
        <w:rPr>
          <w:color w:val="000000"/>
          <w:sz w:val="22"/>
        </w:rPr>
        <w:br/>
        <w:t xml:space="preserve"> 【第十四章】（）是我们党建军治军基本方式。</w:t>
        <w:br/>
      </w:r>
    </w:p>
    <w:p>
      <w:r>
        <w:rPr>
          <w:color w:val="FF0000"/>
          <w:sz w:val="22"/>
        </w:rPr>
        <w:t>依法治军√</w:t>
      </w:r>
    </w:p>
    <w:p>
      <w:pPr>
        <w:pStyle w:val="Title"/>
      </w:pPr>
      <w:r>
        <w:rPr>
          <w:color w:val="000000"/>
          <w:sz w:val="22"/>
        </w:rPr>
        <w:br/>
        <w:t>【第十七章】党的二十大报告指出，中国共产党立志于中华民族千秋伟业，致力于人类和平与发展崇高事业，全党同志要始终牢记“三个务必”，这“三个务必”是（）</w:t>
        <w:br/>
      </w:r>
    </w:p>
    <w:p>
      <w:r>
        <w:rPr>
          <w:color w:val="FF0000"/>
          <w:sz w:val="22"/>
        </w:rPr>
        <w:t>务必敢于斗争、善于斗争√</w:t>
      </w:r>
    </w:p>
    <w:p>
      <w:pPr>
        <w:pStyle w:val="Title"/>
      </w:pPr>
      <w:r>
        <w:rPr>
          <w:color w:val="000000"/>
          <w:sz w:val="22"/>
        </w:rPr>
        <w:br/>
        <w:t>【第十四章】一流军队要求一流科技，必须全面实施科技强军战略，建设创新型人民军队，把科技创新这个强大引擎发动起来，增强科技（）。</w:t>
        <w:br/>
      </w:r>
    </w:p>
    <w:p>
      <w:r>
        <w:rPr>
          <w:color w:val="FF0000"/>
          <w:sz w:val="22"/>
        </w:rPr>
        <w:t>创新力√</w:t>
      </w:r>
    </w:p>
    <w:p>
      <w:pPr>
        <w:pStyle w:val="Title"/>
      </w:pPr>
      <w:r>
        <w:rPr>
          <w:color w:val="000000"/>
          <w:sz w:val="22"/>
        </w:rPr>
        <w:br/>
        <w:t xml:space="preserve"> 【第十五章】下列关于“一国两制”说法正确的是（）。</w:t>
        <w:br/>
      </w:r>
    </w:p>
    <w:p>
      <w:r>
        <w:rPr>
          <w:color w:val="FF0000"/>
          <w:sz w:val="22"/>
        </w:rPr>
        <w:t>“一国两制”是中国特色社会主义的伟大创举√</w:t>
      </w:r>
    </w:p>
    <w:p>
      <w:pPr>
        <w:pStyle w:val="Title"/>
      </w:pPr>
      <w:r>
        <w:rPr>
          <w:color w:val="000000"/>
          <w:sz w:val="22"/>
        </w:rPr>
        <w:br/>
        <w:t xml:space="preserve"> 【第六章】推进供给侧结构性改革，关键在于理解（）</w:t>
        <w:br/>
      </w:r>
    </w:p>
    <w:p>
      <w:r>
        <w:rPr>
          <w:color w:val="FF0000"/>
          <w:sz w:val="22"/>
        </w:rPr>
        <w:t>结构性√</w:t>
      </w:r>
    </w:p>
    <w:p>
      <w:pPr>
        <w:pStyle w:val="Title"/>
      </w:pPr>
      <w:r>
        <w:rPr>
          <w:color w:val="000000"/>
          <w:sz w:val="22"/>
        </w:rPr>
        <w:br/>
        <w:t>【第十三章】构建统筹各领域安全的新安全格局，必须把维护(）作为应对各领域安全风险挑战的首要任务。</w:t>
        <w:br/>
      </w:r>
    </w:p>
    <w:p>
      <w:r>
        <w:rPr>
          <w:color w:val="FF0000"/>
          <w:sz w:val="22"/>
        </w:rPr>
        <w:t>政治安全√</w:t>
      </w:r>
    </w:p>
    <w:p>
      <w:pPr>
        <w:pStyle w:val="Title"/>
      </w:pPr>
      <w:r>
        <w:rPr>
          <w:color w:val="000000"/>
          <w:sz w:val="22"/>
        </w:rPr>
        <w:br/>
        <w:t>【第六章】（）是根据我国发展阶段、环境、条件变化提出来的，是重塑我国国际合作和竞争新优势的战略抉择，是把握未来发展主动权的战略性布局和先手棋。</w:t>
        <w:br/>
      </w:r>
    </w:p>
    <w:p>
      <w:r>
        <w:rPr>
          <w:color w:val="FF0000"/>
          <w:sz w:val="22"/>
        </w:rPr>
        <w:t>新发展格局√</w:t>
      </w:r>
    </w:p>
    <w:p>
      <w:pPr>
        <w:pStyle w:val="Title"/>
      </w:pPr>
      <w:r>
        <w:rPr>
          <w:color w:val="000000"/>
          <w:sz w:val="22"/>
        </w:rPr>
        <w:br/>
        <w:t>【第二章】中国梦把（）融为一体，是国家的梦、民族的梦，也是每一个中国人的梦。</w:t>
        <w:br/>
      </w:r>
    </w:p>
    <w:p>
      <w:r>
        <w:rPr>
          <w:color w:val="FF0000"/>
          <w:sz w:val="22"/>
        </w:rPr>
        <w:t>人民的期盼√</w:t>
      </w:r>
    </w:p>
    <w:p>
      <w:pPr>
        <w:pStyle w:val="Title"/>
      </w:pPr>
      <w:r>
        <w:rPr>
          <w:color w:val="000000"/>
          <w:sz w:val="22"/>
        </w:rPr>
        <w:br/>
        <w:t>【第十三章】维护意识形态安全，就是要毫不动摇坚持和巩固马克思主义在意识形态领域的指导地位，不断巩固全党全国人民团结奋斗的共同思想基础。意识形态事关（）的重大问题。</w:t>
        <w:br/>
      </w:r>
    </w:p>
    <w:p>
      <w:r>
        <w:rPr>
          <w:color w:val="FF0000"/>
          <w:sz w:val="22"/>
        </w:rPr>
        <w:t>举什么旗√</w:t>
      </w:r>
    </w:p>
    <w:p>
      <w:pPr>
        <w:pStyle w:val="Title"/>
      </w:pPr>
      <w:r>
        <w:rPr>
          <w:color w:val="000000"/>
          <w:sz w:val="22"/>
        </w:rPr>
        <w:br/>
        <w:t>【第十章】习近平强调：“没有先进文化的积极引领，没有人民精神世界的极大丰富，没有民族精神力量的不断增强，一个国家、一个民族不可能屹立于世界民族之林。”文化繁荣是（）。</w:t>
        <w:br/>
      </w:r>
    </w:p>
    <w:p>
      <w:r>
        <w:rPr>
          <w:color w:val="FF0000"/>
          <w:sz w:val="22"/>
        </w:rPr>
        <w:t>在世界文化激荡中站稳脚跟的前提基础√</w:t>
      </w:r>
    </w:p>
    <w:p>
      <w:pPr>
        <w:pStyle w:val="Title"/>
      </w:pPr>
      <w:r>
        <w:rPr>
          <w:color w:val="000000"/>
          <w:sz w:val="22"/>
        </w:rPr>
        <w:br/>
        <w:t xml:space="preserve"> 【第十五章】全面依法治国在港澳工作方面，集中体现为（）</w:t>
        <w:br/>
      </w:r>
    </w:p>
    <w:p>
      <w:r>
        <w:rPr>
          <w:color w:val="FF0000"/>
          <w:sz w:val="22"/>
        </w:rPr>
        <w:t>维护宪法和基本法确定的特别行政区宪制秩序√</w:t>
      </w:r>
    </w:p>
    <w:p>
      <w:pPr>
        <w:pStyle w:val="Title"/>
      </w:pPr>
      <w:r>
        <w:rPr>
          <w:color w:val="000000"/>
          <w:sz w:val="22"/>
        </w:rPr>
        <w:br/>
        <w:t>【导论】习近平新时代中国特色社会主义思想坚持以社会主义现代化建设进程中的实际问题、以我们正在做的事情为中心，着眼统揽（），大智慧谋划大格局，大手笔续写大文章，是实践探索、经验总结、理论升华凝结而成的思想结晶。</w:t>
        <w:br/>
      </w:r>
    </w:p>
    <w:p>
      <w:r>
        <w:rPr>
          <w:color w:val="FF0000"/>
          <w:sz w:val="22"/>
        </w:rPr>
        <w:t>伟大梦想√</w:t>
      </w:r>
    </w:p>
    <w:p>
      <w:pPr>
        <w:pStyle w:val="Title"/>
      </w:pPr>
      <w:r>
        <w:rPr>
          <w:color w:val="000000"/>
          <w:sz w:val="22"/>
        </w:rPr>
        <w:br/>
        <w:t>【二十届三中全会】党的二十届三中全会通过的《决定》指出，进一步全面深化改革必须贯彻好的重大原则有</w:t>
        <w:br/>
      </w:r>
    </w:p>
    <w:p>
      <w:r>
        <w:rPr>
          <w:color w:val="FF0000"/>
          <w:sz w:val="22"/>
        </w:rPr>
        <w:t>坚持系统观念√</w:t>
      </w:r>
    </w:p>
    <w:p>
      <w:pPr>
        <w:pStyle w:val="Title"/>
      </w:pPr>
      <w:r>
        <w:rPr>
          <w:color w:val="000000"/>
          <w:sz w:val="22"/>
        </w:rPr>
        <w:br/>
        <w:t>【导论】（）是贯彻习近平新时代中国特色社会主义思想的一根红线。</w:t>
        <w:br/>
      </w:r>
    </w:p>
    <w:p>
      <w:r>
        <w:rPr>
          <w:color w:val="FF0000"/>
          <w:sz w:val="22"/>
        </w:rPr>
        <w:t>人民至上√</w:t>
      </w:r>
    </w:p>
    <w:p>
      <w:pPr>
        <w:pStyle w:val="Title"/>
      </w:pPr>
      <w:r>
        <w:rPr>
          <w:color w:val="000000"/>
          <w:sz w:val="22"/>
        </w:rPr>
        <w:br/>
        <w:t>【第五章】推进改革的目的是要不断推进我国社会主义制度（），赋予社会主义新的生机活力。</w:t>
        <w:br/>
      </w:r>
    </w:p>
    <w:p>
      <w:r>
        <w:rPr>
          <w:color w:val="FF0000"/>
          <w:sz w:val="22"/>
        </w:rPr>
        <w:t>自我完善与发展√</w:t>
      </w:r>
    </w:p>
    <w:p>
      <w:pPr>
        <w:pStyle w:val="Title"/>
      </w:pPr>
      <w:r>
        <w:rPr>
          <w:color w:val="000000"/>
          <w:sz w:val="22"/>
        </w:rPr>
        <w:br/>
        <w:t>【第十五章】2020年6月，十三届全国人大常委会第二十次会议通过（），为香港特别行政区行政、立法和司法机关依法防范、制止和惩治危害国家安全的行为和活动提供了有力制度保障，筑牢了在香港特别行政区防控国家安全风险的制度屏障，成为维护香港稳定的“定海神针”。</w:t>
        <w:br/>
      </w:r>
    </w:p>
    <w:p>
      <w:r>
        <w:rPr>
          <w:color w:val="FF0000"/>
          <w:sz w:val="22"/>
        </w:rPr>
        <w:t>《中华人民共和国香港特别行政区维护国家安全法》√</w:t>
      </w:r>
    </w:p>
    <w:p>
      <w:pPr>
        <w:pStyle w:val="Title"/>
      </w:pPr>
      <w:r>
        <w:rPr>
          <w:color w:val="000000"/>
          <w:sz w:val="22"/>
        </w:rPr>
        <w:br/>
        <w:t>【第十二章】推进自然保护地体系建设，要科学划定自然保护地保护范围及功能分区，构建以（）为主体、自然保护区为基础、各类自然公园为补充的自然保护地体系。</w:t>
        <w:br/>
      </w:r>
    </w:p>
    <w:p>
      <w:r>
        <w:rPr>
          <w:color w:val="FF0000"/>
          <w:sz w:val="22"/>
        </w:rPr>
        <w:t>国家公园√</w:t>
      </w:r>
    </w:p>
    <w:p>
      <w:pPr>
        <w:pStyle w:val="Title"/>
      </w:pPr>
      <w:r>
        <w:rPr>
          <w:color w:val="000000"/>
          <w:sz w:val="22"/>
        </w:rPr>
        <w:br/>
        <w:t>【第四章】进入新时代，我国社会主要矛盾发生了转化，人民的美好生活需要呈现出（）的特点。</w:t>
        <w:br/>
      </w:r>
    </w:p>
    <w:p>
      <w:r>
        <w:rPr>
          <w:color w:val="FF0000"/>
          <w:sz w:val="22"/>
        </w:rPr>
        <w:t>多样化√</w:t>
      </w:r>
    </w:p>
    <w:p>
      <w:pPr>
        <w:pStyle w:val="Title"/>
      </w:pPr>
      <w:r>
        <w:rPr>
          <w:color w:val="000000"/>
          <w:sz w:val="22"/>
        </w:rPr>
        <w:br/>
        <w:t>【第三章】党的领导是做好党和国家各项工作的根本保证，是我国（）的根本点，绝对不能有丝毫动摇。</w:t>
        <w:br/>
      </w:r>
    </w:p>
    <w:p>
      <w:r>
        <w:rPr>
          <w:color w:val="FF0000"/>
          <w:sz w:val="22"/>
        </w:rPr>
        <w:t>经济发展√</w:t>
      </w:r>
    </w:p>
    <w:p>
      <w:pPr>
        <w:pStyle w:val="Title"/>
      </w:pPr>
      <w:r>
        <w:rPr>
          <w:color w:val="000000"/>
          <w:sz w:val="22"/>
        </w:rPr>
        <w:br/>
        <w:t>【第十二章】中国宣布提高国家自主贡献力度，力争2030年前实现碳达峰，努力争取（）年前实现碳中和。这充分体现了负责任大国的担当。</w:t>
        <w:br/>
      </w:r>
    </w:p>
    <w:p>
      <w:r>
        <w:rPr>
          <w:color w:val="FF0000"/>
          <w:sz w:val="22"/>
        </w:rPr>
        <w:t>2060√</w:t>
      </w:r>
    </w:p>
    <w:p>
      <w:pPr>
        <w:pStyle w:val="Title"/>
      </w:pPr>
      <w:r>
        <w:rPr>
          <w:color w:val="000000"/>
          <w:sz w:val="22"/>
        </w:rPr>
        <w:br/>
        <w:t>【第九章】全面依法治国要加快形成严密的法治监督体系。法治监督体系以规范和约束（）为重点。</w:t>
        <w:br/>
      </w:r>
    </w:p>
    <w:p>
      <w:r>
        <w:rPr>
          <w:color w:val="FF0000"/>
          <w:sz w:val="22"/>
        </w:rPr>
        <w:t>公权力的运行√</w:t>
      </w:r>
    </w:p>
    <w:p>
      <w:pPr>
        <w:pStyle w:val="Title"/>
      </w:pPr>
      <w:r>
        <w:rPr>
          <w:color w:val="000000"/>
          <w:sz w:val="22"/>
        </w:rPr>
        <w:br/>
        <w:t xml:space="preserve"> 【第十七章】（）是党的基础性建设。</w:t>
        <w:br/>
      </w:r>
    </w:p>
    <w:p>
      <w:r>
        <w:rPr>
          <w:color w:val="FF0000"/>
          <w:sz w:val="22"/>
        </w:rPr>
        <w:t>思想建设√</w:t>
      </w:r>
    </w:p>
    <w:p>
      <w:pPr>
        <w:pStyle w:val="Title"/>
      </w:pPr>
      <w:r>
        <w:rPr>
          <w:color w:val="000000"/>
          <w:sz w:val="22"/>
        </w:rPr>
        <w:br/>
        <w:t>【第四章】要坚持和贯彻党的群众路线，把以人民为中心的发展思想切实贯穿到党和国家事业各方面，推动全体人民共同富裕取得更为明显的实质性进展。谢列关于以人民为中心的发展思想说法正确的是（）。</w:t>
        <w:br/>
      </w:r>
    </w:p>
    <w:p>
      <w:r>
        <w:rPr>
          <w:color w:val="FF0000"/>
          <w:sz w:val="22"/>
        </w:rPr>
        <w:t>坚持以人民为中心的发展思想不能只停留在口头、止步于思想环节√</w:t>
      </w:r>
    </w:p>
    <w:p>
      <w:pPr>
        <w:pStyle w:val="Title"/>
      </w:pPr>
      <w:r>
        <w:rPr>
          <w:color w:val="000000"/>
          <w:sz w:val="22"/>
        </w:rPr>
        <w:br/>
        <w:t xml:space="preserve"> 【导论】中国特色社会主义新时代，（）</w:t>
        <w:br/>
      </w:r>
    </w:p>
    <w:p>
      <w:r>
        <w:rPr>
          <w:color w:val="FF0000"/>
          <w:sz w:val="22"/>
        </w:rPr>
        <w:t>全体中华儿女勠力同心、奋力实现中华民族伟大复兴中国梦的时代√</w:t>
      </w:r>
    </w:p>
    <w:p>
      <w:pPr>
        <w:pStyle w:val="Title"/>
      </w:pPr>
      <w:r>
        <w:rPr>
          <w:color w:val="000000"/>
          <w:sz w:val="22"/>
        </w:rPr>
        <w:br/>
        <w:t>【第九章】中国特色社会主义法治道路的核心要义，就是要（）。</w:t>
        <w:br/>
      </w:r>
    </w:p>
    <w:p>
      <w:r>
        <w:rPr>
          <w:color w:val="FF0000"/>
          <w:sz w:val="22"/>
        </w:rPr>
        <w:t>贯彻中国特色社会主义法治理论√</w:t>
      </w:r>
    </w:p>
    <w:p>
      <w:pPr>
        <w:pStyle w:val="Title"/>
      </w:pPr>
      <w:r>
        <w:rPr>
          <w:color w:val="000000"/>
          <w:sz w:val="22"/>
        </w:rPr>
        <w:br/>
        <w:t>【第十章】坚持（）的根本方向，是决定社会主义文化事业前途命运的关键。</w:t>
        <w:br/>
      </w:r>
    </w:p>
    <w:p>
      <w:r>
        <w:rPr>
          <w:color w:val="FF0000"/>
          <w:sz w:val="22"/>
        </w:rPr>
        <w:t>为社会主义服务√</w:t>
      </w:r>
    </w:p>
    <w:p>
      <w:pPr>
        <w:pStyle w:val="Title"/>
      </w:pPr>
      <w:r>
        <w:rPr>
          <w:color w:val="000000"/>
          <w:sz w:val="22"/>
        </w:rPr>
        <w:br/>
        <w:t>【第十四章】（）是执行党的政治任务的武装集团，党和人民所需就是军队使命任务所系。</w:t>
        <w:br/>
      </w:r>
    </w:p>
    <w:p>
      <w:r>
        <w:rPr>
          <w:color w:val="FF0000"/>
          <w:sz w:val="22"/>
        </w:rPr>
        <w:t>人民军队√</w:t>
      </w:r>
    </w:p>
    <w:p>
      <w:pPr>
        <w:pStyle w:val="Title"/>
      </w:pPr>
      <w:r>
        <w:rPr>
          <w:color w:val="000000"/>
          <w:sz w:val="22"/>
        </w:rPr>
        <w:br/>
        <w:t>【第五章】中国特色社会主义制度和国家治理体系是以（）为指导、植根中国大地、具有深厚中华文化根基、深得人民拥护的制度和治理体系。</w:t>
        <w:br/>
      </w:r>
    </w:p>
    <w:p>
      <w:r>
        <w:rPr>
          <w:color w:val="FF0000"/>
          <w:sz w:val="22"/>
        </w:rPr>
        <w:t>马克思主义√</w:t>
      </w:r>
    </w:p>
    <w:p>
      <w:pPr>
        <w:pStyle w:val="Title"/>
      </w:pPr>
      <w:r>
        <w:rPr>
          <w:color w:val="000000"/>
          <w:sz w:val="22"/>
        </w:rPr>
        <w:br/>
        <w:t>【第四章】（）是我们党的生命线和根本工作路线，是我们党永葆青春活力和战斗力的重要传家宝</w:t>
        <w:br/>
      </w:r>
    </w:p>
    <w:p>
      <w:r>
        <w:rPr>
          <w:color w:val="FF0000"/>
          <w:sz w:val="22"/>
        </w:rPr>
        <w:t>群众路线√</w:t>
      </w:r>
    </w:p>
    <w:p>
      <w:pPr>
        <w:pStyle w:val="Title"/>
      </w:pPr>
      <w:r>
        <w:rPr>
          <w:color w:val="000000"/>
          <w:sz w:val="22"/>
        </w:rPr>
        <w:br/>
        <w:t>【第十六章】（）是我国对外工作的出发点和落脚点，是中国外交的神圣使命。</w:t>
        <w:br/>
      </w:r>
    </w:p>
    <w:p>
      <w:r>
        <w:rPr>
          <w:color w:val="FF0000"/>
          <w:sz w:val="22"/>
        </w:rPr>
        <w:t>维护国家主权、安全、发展利益√</w:t>
      </w:r>
    </w:p>
    <w:p>
      <w:pPr>
        <w:pStyle w:val="Title"/>
      </w:pPr>
      <w:r>
        <w:rPr>
          <w:color w:val="000000"/>
          <w:sz w:val="22"/>
        </w:rPr>
        <w:br/>
        <w:t>【第四章】扎实推进共同富裕，必须坚持正确的原则和科学的思路。促进共同富裕，要把握好（）的原则。</w:t>
        <w:br/>
      </w:r>
    </w:p>
    <w:p>
      <w:r>
        <w:rPr>
          <w:color w:val="FF0000"/>
          <w:sz w:val="22"/>
        </w:rPr>
        <w:t>坚持循序渐进√</w:t>
      </w:r>
    </w:p>
    <w:p>
      <w:pPr>
        <w:pStyle w:val="Title"/>
      </w:pPr>
      <w:r>
        <w:rPr>
          <w:color w:val="000000"/>
          <w:sz w:val="22"/>
        </w:rPr>
        <w:br/>
        <w:t>【第四章】为人民造福，要落实到新时代中国特色社会主义的各项事业、全部工作之中。在社会治理中，坚持（）、（）、（），努力建设人民更满意的平安中国</w:t>
        <w:br/>
      </w:r>
    </w:p>
    <w:p>
      <w:r>
        <w:rPr>
          <w:color w:val="FF0000"/>
          <w:sz w:val="22"/>
        </w:rPr>
        <w:t>人人享有√</w:t>
      </w:r>
    </w:p>
    <w:p>
      <w:pPr>
        <w:pStyle w:val="Title"/>
      </w:pPr>
      <w:r>
        <w:rPr>
          <w:color w:val="000000"/>
          <w:sz w:val="22"/>
        </w:rPr>
        <w:br/>
        <w:t xml:space="preserve"> 【第五章】全面深化改革的总目标是（）</w:t>
        <w:br/>
      </w:r>
    </w:p>
    <w:p>
      <w:r>
        <w:rPr>
          <w:color w:val="FF0000"/>
          <w:sz w:val="22"/>
        </w:rPr>
        <w:t>完善和发展中国特色社会主义制度√</w:t>
      </w:r>
    </w:p>
    <w:p>
      <w:pPr>
        <w:pStyle w:val="Title"/>
      </w:pPr>
      <w:r>
        <w:rPr>
          <w:color w:val="000000"/>
          <w:sz w:val="22"/>
        </w:rPr>
        <w:br/>
        <w:t>【第一章】中国特色社会主义新时代，是全国各族人民团结奋斗、不断创造美好生活、逐步实现全体人民（）的时代。</w:t>
        <w:br/>
      </w:r>
    </w:p>
    <w:p>
      <w:r>
        <w:rPr>
          <w:color w:val="FF0000"/>
          <w:sz w:val="22"/>
        </w:rPr>
        <w:t>共同富裕√</w:t>
      </w:r>
    </w:p>
    <w:p>
      <w:pPr>
        <w:pStyle w:val="Title"/>
      </w:pPr>
      <w:r>
        <w:rPr>
          <w:color w:val="000000"/>
          <w:sz w:val="22"/>
        </w:rPr>
        <w:br/>
        <w:t>【第六章】（）的发展理念，相互贯通、相互促进，是具有内在联系的集合体，要统一贯彻，不能顾此失彼，也不能相互替代。</w:t>
        <w:br/>
      </w:r>
    </w:p>
    <w:p>
      <w:r>
        <w:rPr>
          <w:color w:val="FF0000"/>
          <w:sz w:val="22"/>
        </w:rPr>
        <w:t>创新、协调、绿色、开放、共享√</w:t>
      </w:r>
    </w:p>
    <w:p>
      <w:pPr>
        <w:pStyle w:val="Title"/>
      </w:pPr>
      <w:r>
        <w:rPr>
          <w:color w:val="000000"/>
          <w:sz w:val="22"/>
        </w:rPr>
        <w:br/>
        <w:t>【第一章】党的（）是坚持和发展中国特色社会主义的行动指南。</w:t>
        <w:br/>
      </w:r>
    </w:p>
    <w:p>
      <w:r>
        <w:rPr>
          <w:color w:val="FF0000"/>
          <w:sz w:val="22"/>
        </w:rPr>
        <w:t>基本理论√</w:t>
      </w:r>
    </w:p>
    <w:p>
      <w:pPr>
        <w:pStyle w:val="Title"/>
      </w:pPr>
      <w:r>
        <w:rPr>
          <w:color w:val="000000"/>
          <w:sz w:val="22"/>
        </w:rPr>
        <w:br/>
        <w:t>【第十三章】（）是民族复兴的根基，社会稳定是国家强盛的前提。</w:t>
        <w:br/>
      </w:r>
    </w:p>
    <w:p>
      <w:r>
        <w:rPr>
          <w:color w:val="FF0000"/>
          <w:sz w:val="22"/>
        </w:rPr>
        <w:t>国家安全√</w:t>
      </w:r>
    </w:p>
    <w:p>
      <w:pPr>
        <w:pStyle w:val="Title"/>
      </w:pPr>
      <w:r>
        <w:rPr>
          <w:color w:val="000000"/>
          <w:sz w:val="22"/>
        </w:rPr>
        <w:br/>
        <w:t>【第九章】加快建设法治中国，必须围绕保障和促进社会公平正义，坚持依法治国、依法执政、依法行政共同推进，坚持（）一体建设，全面推进国家各方面工作法治化。</w:t>
        <w:br/>
      </w:r>
    </w:p>
    <w:p>
      <w:r>
        <w:rPr>
          <w:color w:val="FF0000"/>
          <w:sz w:val="22"/>
        </w:rPr>
        <w:t>法治国家√</w:t>
      </w:r>
    </w:p>
    <w:p>
      <w:pPr>
        <w:pStyle w:val="Title"/>
      </w:pPr>
      <w:r>
        <w:rPr>
          <w:color w:val="000000"/>
          <w:sz w:val="22"/>
        </w:rPr>
        <w:br/>
        <w:t>【第十章】坚持（）在意识形态领域指导地位的根本制度，是坚持和巩同我国社会主义制度、保证我国文化建设正确方向的必然要求。</w:t>
        <w:br/>
      </w:r>
    </w:p>
    <w:p>
      <w:r>
        <w:rPr>
          <w:color w:val="FF0000"/>
          <w:sz w:val="22"/>
        </w:rPr>
        <w:t>马克思主义√</w:t>
      </w:r>
    </w:p>
    <w:p>
      <w:pPr>
        <w:pStyle w:val="Title"/>
      </w:pPr>
      <w:r>
        <w:rPr>
          <w:color w:val="000000"/>
          <w:sz w:val="22"/>
        </w:rPr>
        <w:br/>
        <w:t xml:space="preserve"> 【第七章】（）是国家强盛之基、安全之要。</w:t>
        <w:br/>
      </w:r>
    </w:p>
    <w:p>
      <w:r>
        <w:rPr>
          <w:color w:val="FF0000"/>
          <w:sz w:val="22"/>
        </w:rPr>
        <w:t>科技自立自强√</w:t>
      </w:r>
    </w:p>
    <w:p>
      <w:pPr>
        <w:pStyle w:val="Title"/>
      </w:pPr>
      <w:r>
        <w:rPr>
          <w:color w:val="000000"/>
          <w:sz w:val="22"/>
        </w:rPr>
        <w:br/>
        <w:t xml:space="preserve"> 【第七章】必须坚持()是第一生产力。</w:t>
        <w:br/>
      </w:r>
    </w:p>
    <w:p>
      <w:r>
        <w:rPr>
          <w:color w:val="FF0000"/>
          <w:sz w:val="22"/>
        </w:rPr>
        <w:t>人才√</w:t>
      </w:r>
    </w:p>
    <w:p>
      <w:pPr>
        <w:pStyle w:val="Title"/>
      </w:pPr>
      <w:r>
        <w:rPr>
          <w:color w:val="000000"/>
          <w:sz w:val="22"/>
        </w:rPr>
        <w:br/>
        <w:t xml:space="preserve"> 【第十一章】（）是促进共同富裕的基础性制度。</w:t>
        <w:br/>
      </w:r>
    </w:p>
    <w:p>
      <w:r>
        <w:rPr>
          <w:color w:val="FF0000"/>
          <w:sz w:val="22"/>
        </w:rPr>
        <w:t>分配制度√</w:t>
      </w:r>
    </w:p>
    <w:p>
      <w:pPr>
        <w:pStyle w:val="Title"/>
      </w:pPr>
      <w:r>
        <w:rPr>
          <w:color w:val="000000"/>
          <w:sz w:val="22"/>
        </w:rPr>
        <w:br/>
        <w:t>【第十六章】中国共产党愿在独立自主、完全平等、互相尊重、互不干涉内部事务原则基础上加强同各国政党和政治组织交流合作，探索建立（）的新型政党关系。</w:t>
        <w:br/>
      </w:r>
    </w:p>
    <w:p>
      <w:r>
        <w:rPr>
          <w:color w:val="FF0000"/>
          <w:sz w:val="22"/>
        </w:rPr>
        <w:t>求同存异√</w:t>
      </w:r>
    </w:p>
    <w:p>
      <w:pPr>
        <w:pStyle w:val="Title"/>
      </w:pPr>
      <w:r>
        <w:rPr>
          <w:color w:val="000000"/>
          <w:sz w:val="22"/>
        </w:rPr>
        <w:br/>
        <w:t>【第十章】核心价值观承载着一个民族、一个国家的精神追求，体现着一个社会评判是非曲直的价值标准。以富强、民主、文明、和谐，自由、平等、公正、法治，爱国、敬业、诚信、友善为基本内容的社会主义核心价值观，把涉及国家、社会、公民的价值要求融为一体，回答了我们要（）的重大问题。</w:t>
        <w:br/>
      </w:r>
    </w:p>
    <w:p>
      <w:r>
        <w:rPr>
          <w:color w:val="FF0000"/>
          <w:sz w:val="22"/>
        </w:rPr>
        <w:t>培育什么样的公民√</w:t>
      </w:r>
    </w:p>
    <w:p>
      <w:pPr>
        <w:pStyle w:val="Title"/>
      </w:pPr>
      <w:r>
        <w:rPr>
          <w:color w:val="000000"/>
          <w:sz w:val="22"/>
        </w:rPr>
        <w:br/>
        <w:t>【二十届三中全会】党的二十届三中全会通过的《决定》指出，党的十八届三中全会的时代意义是</w:t>
        <w:br/>
      </w:r>
    </w:p>
    <w:p>
      <w:r>
        <w:rPr>
          <w:color w:val="FF0000"/>
          <w:sz w:val="22"/>
        </w:rPr>
        <w:t>开创了我国改革开放全新局面√</w:t>
      </w:r>
    </w:p>
    <w:p>
      <w:pPr>
        <w:pStyle w:val="Title"/>
      </w:pPr>
      <w:r>
        <w:rPr>
          <w:color w:val="000000"/>
          <w:sz w:val="22"/>
        </w:rPr>
        <w:br/>
        <w:t>【第三章】（）是党的领导的最高原则，是党保持团结统一和强大战斗力的关键所在。</w:t>
        <w:br/>
      </w:r>
    </w:p>
    <w:p>
      <w:r>
        <w:rPr>
          <w:color w:val="FF0000"/>
          <w:sz w:val="22"/>
        </w:rPr>
        <w:t>党中央集中统一领导√</w:t>
      </w:r>
    </w:p>
    <w:p>
      <w:pPr>
        <w:pStyle w:val="Title"/>
      </w:pPr>
      <w:r>
        <w:rPr>
          <w:color w:val="000000"/>
          <w:sz w:val="22"/>
        </w:rPr>
        <w:br/>
        <w:t>【第十六章】党的十八大以来，以习近平同志为核心的党中央牢牢把握中国和世界发展大势，深刻思考人类前途命运，积极推进重大外交理论和实践创新，形成了（），指引外交工作取得全方位、开创性历史成就。</w:t>
        <w:br/>
      </w:r>
    </w:p>
    <w:p>
      <w:r>
        <w:rPr>
          <w:color w:val="FF0000"/>
          <w:sz w:val="22"/>
        </w:rPr>
        <w:t>习近平外交思想√</w:t>
      </w:r>
    </w:p>
    <w:p>
      <w:pPr>
        <w:pStyle w:val="Title"/>
      </w:pPr>
      <w:r>
        <w:rPr>
          <w:color w:val="000000"/>
          <w:sz w:val="22"/>
        </w:rPr>
        <w:br/>
        <w:t>【第十一章】社会保障体系是由国家立法规定并以国家作为给付义务主体，为保障社会成员的基本生活和福利、对生活困难社会成员给予物质或服务帮助的各项措施的统称，主要涉及（）等方面。</w:t>
        <w:br/>
      </w:r>
    </w:p>
    <w:p>
      <w:r>
        <w:rPr>
          <w:color w:val="FF0000"/>
          <w:sz w:val="22"/>
        </w:rPr>
        <w:t>社会优抚√</w:t>
      </w:r>
    </w:p>
    <w:p>
      <w:pPr>
        <w:pStyle w:val="Title"/>
      </w:pPr>
      <w:r>
        <w:rPr>
          <w:color w:val="000000"/>
          <w:sz w:val="22"/>
        </w:rPr>
        <w:br/>
        <w:t>【第六章】习近平指出：“全面建设社会主义现代化国家、基本实现社会主义现代化，既是（）我国发展的要求，也是我国社会主义从初级阶段向更高阶段迈进的要求。</w:t>
        <w:br/>
      </w:r>
    </w:p>
    <w:p>
      <w:r>
        <w:rPr>
          <w:color w:val="FF0000"/>
          <w:sz w:val="22"/>
        </w:rPr>
        <w:t>社会主义初级阶段√</w:t>
      </w:r>
    </w:p>
    <w:p>
      <w:pPr>
        <w:pStyle w:val="Title"/>
      </w:pPr>
      <w:r>
        <w:rPr>
          <w:color w:val="000000"/>
          <w:sz w:val="22"/>
        </w:rPr>
        <w:br/>
        <w:t>【第一章】（）是中国共产党领导中国人民长期探索、始终坚持、接续发展的结果，是根植于中国大地、反映中国人民意愿、适应中国和时代发展进步要求的科学社会主义。</w:t>
        <w:br/>
      </w:r>
    </w:p>
    <w:p>
      <w:r>
        <w:rPr>
          <w:color w:val="FF0000"/>
          <w:sz w:val="22"/>
        </w:rPr>
        <w:t>中国特色社会主义√</w:t>
      </w:r>
    </w:p>
    <w:p>
      <w:pPr>
        <w:pStyle w:val="Title"/>
      </w:pPr>
      <w:r>
        <w:rPr>
          <w:color w:val="000000"/>
          <w:sz w:val="22"/>
        </w:rPr>
        <w:br/>
        <w:t>【第六章】立足（）、贯彻（）、构建（），是由我国经济社会发展的理论逻辑、历史逻辑、现实逻辑决定的，三者紧密关联。</w:t>
        <w:br/>
      </w:r>
    </w:p>
    <w:p>
      <w:r>
        <w:rPr>
          <w:color w:val="FF0000"/>
          <w:sz w:val="22"/>
        </w:rPr>
        <w:t>新发展格局√</w:t>
      </w:r>
    </w:p>
    <w:p>
      <w:pPr>
        <w:pStyle w:val="Title"/>
      </w:pPr>
      <w:r>
        <w:rPr>
          <w:color w:val="000000"/>
          <w:sz w:val="22"/>
        </w:rPr>
        <w:br/>
        <w:t>【第十章】文化自信不仅来自于文化的积淀传承与创新发展，更来自于（）的伟大实践，来自于中华民族伟大复兴的光明前景。</w:t>
        <w:br/>
      </w:r>
    </w:p>
    <w:p>
      <w:r>
        <w:rPr>
          <w:color w:val="FF0000"/>
          <w:sz w:val="22"/>
        </w:rPr>
        <w:t>中国特色社会主义√</w:t>
      </w:r>
    </w:p>
    <w:p>
      <w:pPr>
        <w:pStyle w:val="Title"/>
      </w:pPr>
      <w:r>
        <w:rPr>
          <w:color w:val="000000"/>
          <w:sz w:val="22"/>
        </w:rPr>
        <w:br/>
        <w:t>【第十二章】健全绿色发展的保障体系，必须统筹各领域资源，打好（）“组合拳”。</w:t>
        <w:br/>
      </w:r>
    </w:p>
    <w:p>
      <w:r>
        <w:rPr>
          <w:color w:val="FF0000"/>
          <w:sz w:val="22"/>
        </w:rPr>
        <w:t>政策√</w:t>
      </w:r>
    </w:p>
    <w:p>
      <w:pPr>
        <w:pStyle w:val="Title"/>
      </w:pPr>
      <w:r>
        <w:rPr>
          <w:color w:val="000000"/>
          <w:sz w:val="22"/>
        </w:rPr>
        <w:br/>
        <w:t>【第二章】2021年7月1日，习近平在庆祝中国共产党成立100周年大会上庄严宣告：“经过全党全国各族人民持续奋斗，我们实现了第一个百年奋斗目标，在中华大地上全面建成了（），历史性地解决了绝对贫困问题。</w:t>
        <w:br/>
      </w:r>
    </w:p>
    <w:p>
      <w:r>
        <w:rPr>
          <w:color w:val="FF0000"/>
          <w:sz w:val="22"/>
        </w:rPr>
        <w:t>小康社会√</w:t>
      </w:r>
    </w:p>
    <w:p>
      <w:pPr>
        <w:pStyle w:val="Title"/>
      </w:pPr>
      <w:r>
        <w:rPr>
          <w:color w:val="000000"/>
          <w:sz w:val="22"/>
        </w:rPr>
        <w:br/>
        <w:t>【第十五章】（）是党领导人民实现祖国和平统一的一项重要制度，是国家的一项基本国策。</w:t>
        <w:br/>
      </w:r>
    </w:p>
    <w:p>
      <w:r>
        <w:rPr>
          <w:color w:val="FF0000"/>
          <w:sz w:val="22"/>
        </w:rPr>
        <w:t>“一国两制”√</w:t>
      </w:r>
    </w:p>
    <w:p>
      <w:pPr>
        <w:pStyle w:val="Title"/>
      </w:pPr>
      <w:r>
        <w:rPr>
          <w:color w:val="000000"/>
          <w:sz w:val="22"/>
        </w:rPr>
        <w:br/>
        <w:t>【二十届三中全会】党的二十届三中全会通过的《决定》指出，中国式现代化的基础性、战略性支撑是（）</w:t>
        <w:br/>
      </w:r>
    </w:p>
    <w:p>
      <w:r>
        <w:rPr>
          <w:color w:val="FF0000"/>
          <w:sz w:val="22"/>
        </w:rPr>
        <w:t>人才√</w:t>
      </w:r>
    </w:p>
    <w:p>
      <w:pPr>
        <w:pStyle w:val="Title"/>
      </w:pPr>
      <w:r>
        <w:rPr>
          <w:color w:val="000000"/>
          <w:sz w:val="22"/>
        </w:rPr>
        <w:br/>
        <w:t>【第九章】党的十八届（）全会首次提出“推进法治中国建设”的目标并作出重大任务部署，更加突出法治国家、法治政府、法治社会的有机统一，更加突出法治建设的整体性和系统性，更加突出推动法治建设各个环节相互配合、协同运转。</w:t>
        <w:br/>
      </w:r>
    </w:p>
    <w:p>
      <w:r>
        <w:rPr>
          <w:color w:val="FF0000"/>
          <w:sz w:val="22"/>
        </w:rPr>
        <w:t>三中√</w:t>
      </w:r>
    </w:p>
    <w:p>
      <w:pPr>
        <w:pStyle w:val="Title"/>
      </w:pPr>
      <w:r>
        <w:rPr>
          <w:color w:val="000000"/>
          <w:sz w:val="22"/>
        </w:rPr>
        <w:br/>
        <w:t>【导论】世界未有之大变局正在加速演变。（）仍然是时代主题，但是不稳定不确定性更加突出。</w:t>
        <w:br/>
      </w:r>
    </w:p>
    <w:p>
      <w:r>
        <w:rPr>
          <w:color w:val="FF0000"/>
          <w:sz w:val="22"/>
        </w:rPr>
        <w:t>和平与发展√</w:t>
      </w:r>
    </w:p>
    <w:p>
      <w:pPr>
        <w:pStyle w:val="Title"/>
      </w:pPr>
      <w:r>
        <w:rPr>
          <w:color w:val="000000"/>
          <w:sz w:val="22"/>
        </w:rPr>
        <w:br/>
        <w:t>【第十六章】建设持久和平的世界，就要坚持国家之间的对话协商，坚持大国小国一律平等，构建对话不对抗、结伴不结盟的伙伴关系，尊重彼此核心利益和重大关切，管控矛盾分歧，努力形成（）的新型国际关系。</w:t>
        <w:br/>
      </w:r>
    </w:p>
    <w:p>
      <w:r>
        <w:rPr>
          <w:color w:val="FF0000"/>
          <w:sz w:val="22"/>
        </w:rPr>
        <w:t>合作共赢√</w:t>
      </w:r>
    </w:p>
    <w:p>
      <w:pPr>
        <w:pStyle w:val="Title"/>
      </w:pPr>
      <w:r>
        <w:rPr>
          <w:color w:val="000000"/>
          <w:sz w:val="22"/>
        </w:rPr>
        <w:br/>
        <w:t>【第十五章】“一国两制”方针是一个完整的体系。关于“一国两制”下列说法正确的是（）。</w:t>
        <w:br/>
      </w:r>
    </w:p>
    <w:p>
      <w:r>
        <w:rPr>
          <w:color w:val="FF0000"/>
          <w:sz w:val="22"/>
        </w:rPr>
        <w:t>“两制”从属和派生于“一国”，并统一于“一国”之内√</w:t>
      </w:r>
    </w:p>
    <w:p>
      <w:pPr>
        <w:pStyle w:val="Title"/>
      </w:pPr>
      <w:r>
        <w:rPr>
          <w:color w:val="000000"/>
          <w:sz w:val="22"/>
        </w:rPr>
        <w:br/>
        <w:t>【第二章】全面建设社会主义现代化国家、全面推进中华民族伟大复兴，动力在于（）。</w:t>
        <w:br/>
      </w:r>
    </w:p>
    <w:p>
      <w:r>
        <w:rPr>
          <w:color w:val="FF0000"/>
          <w:sz w:val="22"/>
        </w:rPr>
        <w:t>全面深化改革开放√</w:t>
      </w:r>
    </w:p>
    <w:p>
      <w:pPr>
        <w:pStyle w:val="Title"/>
      </w:pPr>
      <w:r>
        <w:rPr>
          <w:color w:val="000000"/>
          <w:sz w:val="22"/>
        </w:rPr>
        <w:br/>
        <w:t>【二十届三中全会】党的二十届三中全会通过的《决定》指出，建设社会主义现代化国家的首要任务是（）</w:t>
        <w:br/>
      </w:r>
    </w:p>
    <w:p>
      <w:r>
        <w:rPr>
          <w:color w:val="FF0000"/>
          <w:sz w:val="22"/>
        </w:rPr>
        <w:t>高质量发展√</w:t>
      </w:r>
    </w:p>
    <w:p>
      <w:pPr>
        <w:pStyle w:val="Title"/>
      </w:pPr>
      <w:r>
        <w:rPr>
          <w:color w:val="000000"/>
          <w:sz w:val="22"/>
        </w:rPr>
        <w:br/>
        <w:t>【导论】党的十九大报告指出，中国特色社会主义进人新时代，我国社会主要矛盾已经转化为（）。</w:t>
        <w:br/>
      </w:r>
    </w:p>
    <w:p>
      <w:r>
        <w:rPr>
          <w:color w:val="FF0000"/>
          <w:sz w:val="22"/>
        </w:rPr>
        <w:t>人民日益增长的美好生活需要和不平衡不充分的发展之间的矛盾√</w:t>
      </w:r>
    </w:p>
    <w:p>
      <w:pPr>
        <w:pStyle w:val="Title"/>
      </w:pPr>
      <w:r>
        <w:rPr>
          <w:color w:val="000000"/>
          <w:sz w:val="22"/>
        </w:rPr>
        <w:br/>
        <w:t>【第十四章】加快军事理论现代化，就是要与时倶进创新战争和战略指导，健全新时代军事战略体系，发展先进作战理论，形成具有（）的军事理论体系。</w:t>
        <w:br/>
      </w:r>
    </w:p>
    <w:p>
      <w:r>
        <w:rPr>
          <w:color w:val="FF0000"/>
          <w:sz w:val="22"/>
        </w:rPr>
        <w:t>独特性√</w:t>
      </w:r>
    </w:p>
    <w:p>
      <w:pPr>
        <w:pStyle w:val="Title"/>
      </w:pPr>
      <w:r>
        <w:rPr>
          <w:color w:val="000000"/>
          <w:sz w:val="22"/>
        </w:rPr>
        <w:br/>
        <w:t>【第八章】加强人民当家作主制度保障，要不断坚持和完善我国根本政治制度、基本政治制度、重要政治制度，构建多样、畅通、有序的民主渠道，有效保证（）相统一。</w:t>
        <w:br/>
      </w:r>
    </w:p>
    <w:p>
      <w:r>
        <w:rPr>
          <w:color w:val="FF0000"/>
          <w:sz w:val="22"/>
        </w:rPr>
        <w:t>人民意愿√</w:t>
      </w:r>
    </w:p>
    <w:p>
      <w:pPr>
        <w:pStyle w:val="Title"/>
      </w:pPr>
      <w:r>
        <w:rPr>
          <w:color w:val="000000"/>
          <w:sz w:val="22"/>
        </w:rPr>
        <w:br/>
        <w:t>【第十二章】近年来，我国优化国土空间开发布局，严守（）三条红线。</w:t>
        <w:br/>
      </w:r>
    </w:p>
    <w:p>
      <w:r>
        <w:rPr>
          <w:color w:val="FF0000"/>
          <w:sz w:val="22"/>
        </w:rPr>
        <w:t>资源利用上线√</w:t>
      </w:r>
    </w:p>
    <w:p>
      <w:pPr>
        <w:pStyle w:val="Title"/>
      </w:pPr>
      <w:r>
        <w:rPr>
          <w:color w:val="000000"/>
          <w:sz w:val="22"/>
        </w:rPr>
        <w:br/>
        <w:t xml:space="preserve"> 【第十一章】（）是坚持立党为公、执政为民的本质要求。</w:t>
        <w:br/>
      </w:r>
    </w:p>
    <w:p>
      <w:r>
        <w:rPr>
          <w:color w:val="FF0000"/>
          <w:sz w:val="22"/>
        </w:rPr>
        <w:t>增进民生福祉√</w:t>
      </w:r>
    </w:p>
    <w:p>
      <w:pPr>
        <w:pStyle w:val="Title"/>
      </w:pPr>
      <w:r>
        <w:rPr>
          <w:color w:val="000000"/>
          <w:sz w:val="22"/>
        </w:rPr>
        <w:br/>
        <w:t>【第十二章】要顺应当代科技革命和产业变革大方向，抓住绿色转型带来的巨大发展机遇，以（）为驱动让良好生态环境成为全球经济社会可持续发展的支撑。</w:t>
        <w:br/>
      </w:r>
    </w:p>
    <w:p>
      <w:r>
        <w:rPr>
          <w:color w:val="FF0000"/>
          <w:sz w:val="22"/>
        </w:rPr>
        <w:t>创新√</w:t>
      </w:r>
    </w:p>
    <w:p>
      <w:pPr>
        <w:pStyle w:val="Title"/>
      </w:pPr>
      <w:r>
        <w:rPr>
          <w:color w:val="000000"/>
          <w:sz w:val="22"/>
        </w:rPr>
        <w:br/>
        <w:t xml:space="preserve"> 【第三章】中国共产党的性质决定了党的宗旨是（）。</w:t>
        <w:br/>
      </w:r>
    </w:p>
    <w:p>
      <w:r>
        <w:rPr>
          <w:color w:val="FF0000"/>
          <w:sz w:val="22"/>
        </w:rPr>
        <w:t>全心全意为人民服务√</w:t>
      </w:r>
    </w:p>
    <w:p>
      <w:pPr>
        <w:pStyle w:val="Title"/>
      </w:pPr>
      <w:r>
        <w:rPr>
          <w:color w:val="000000"/>
          <w:sz w:val="22"/>
        </w:rPr>
        <w:br/>
        <w:t xml:space="preserve"> 【导论】中国特色社会主义的战略布局是（）</w:t>
        <w:br/>
      </w:r>
    </w:p>
    <w:p>
      <w:r>
        <w:rPr>
          <w:color w:val="FF0000"/>
          <w:sz w:val="22"/>
        </w:rPr>
        <w:t>“四个全面”√</w:t>
      </w:r>
    </w:p>
    <w:p>
      <w:pPr>
        <w:pStyle w:val="Title"/>
      </w:pPr>
      <w:r>
        <w:rPr>
          <w:color w:val="000000"/>
          <w:sz w:val="22"/>
        </w:rPr>
        <w:br/>
        <w:t>【第三章】中国共产党领导是中国特色社会主义最本质的特征，（）。</w:t>
        <w:br/>
      </w:r>
    </w:p>
    <w:p>
      <w:r>
        <w:rPr>
          <w:color w:val="FF0000"/>
          <w:sz w:val="22"/>
        </w:rPr>
        <w:t>这决定了中国特色社会主义其他特点和特征√</w:t>
      </w:r>
    </w:p>
    <w:p>
      <w:pPr>
        <w:pStyle w:val="Title"/>
      </w:pPr>
      <w:r>
        <w:rPr>
          <w:color w:val="000000"/>
          <w:sz w:val="22"/>
        </w:rPr>
        <w:br/>
        <w:t>【第二章】党的领导决定中国式现代化的根本性质，党的（）决定了中国式现代化是社会主义现代化而不是别的什么现代化。</w:t>
        <w:br/>
      </w:r>
    </w:p>
    <w:p>
      <w:r>
        <w:rPr>
          <w:color w:val="FF0000"/>
          <w:sz w:val="22"/>
        </w:rPr>
        <w:t>政策主张√</w:t>
      </w:r>
    </w:p>
    <w:p>
      <w:pPr>
        <w:pStyle w:val="Title"/>
      </w:pPr>
      <w:r>
        <w:rPr>
          <w:color w:val="000000"/>
          <w:sz w:val="22"/>
        </w:rPr>
        <w:br/>
        <w:t>【第一章】党的十八大后，党面临的主要任务是，实现第一个百年奋斗目标，开启实现第二个百年奋斗目标新征程，朝着实现（）的宏伟目标继续前进。</w:t>
        <w:br/>
      </w:r>
    </w:p>
    <w:p>
      <w:r>
        <w:rPr>
          <w:color w:val="FF0000"/>
          <w:sz w:val="22"/>
        </w:rPr>
        <w:t>中华民族伟大复兴√</w:t>
      </w:r>
    </w:p>
    <w:p>
      <w:pPr>
        <w:pStyle w:val="Title"/>
      </w:pPr>
      <w:r>
        <w:rPr>
          <w:color w:val="000000"/>
          <w:sz w:val="22"/>
        </w:rPr>
        <w:br/>
        <w:t>【第一章】经过长期发展，我国社会生产力水平总体上显著提高，社会生产能力在很多方面进入世界前列，我国长期所处的（）状况已经发生根本性改变，再讲“落后的社会生产”已经不符合实际，更加突出的问题是发展不平衡不充分。</w:t>
        <w:br/>
      </w:r>
    </w:p>
    <w:p>
      <w:r>
        <w:rPr>
          <w:color w:val="FF0000"/>
          <w:sz w:val="22"/>
        </w:rPr>
        <w:t>供给不足√</w:t>
      </w:r>
    </w:p>
    <w:p>
      <w:pPr>
        <w:pStyle w:val="Title"/>
      </w:pPr>
      <w:r>
        <w:rPr>
          <w:color w:val="000000"/>
          <w:sz w:val="22"/>
        </w:rPr>
        <w:br/>
        <w:t>【第三章】党是最高政治领导力量，这是由我国（）和（）所决定的。</w:t>
        <w:br/>
      </w:r>
    </w:p>
    <w:p>
      <w:r>
        <w:rPr>
          <w:color w:val="FF0000"/>
          <w:sz w:val="22"/>
        </w:rPr>
        <w:t>政治制度体系√</w:t>
      </w:r>
    </w:p>
    <w:p>
      <w:pPr>
        <w:pStyle w:val="Title"/>
      </w:pPr>
      <w:r>
        <w:rPr>
          <w:color w:val="000000"/>
          <w:sz w:val="22"/>
        </w:rPr>
        <w:br/>
        <w:t>【二十届三中全会】党的二十届三中全会通过的《决定》指出，当前和今后一个时期是（）的关键时期</w:t>
        <w:br/>
      </w:r>
    </w:p>
    <w:p>
      <w:r>
        <w:rPr>
          <w:color w:val="FF0000"/>
          <w:sz w:val="22"/>
        </w:rPr>
        <w:t>以中国式现代化全面推进强国建设、民族复兴伟业√</w:t>
      </w:r>
    </w:p>
    <w:p>
      <w:pPr>
        <w:pStyle w:val="Title"/>
      </w:pPr>
      <w:r>
        <w:rPr>
          <w:color w:val="000000"/>
          <w:sz w:val="22"/>
        </w:rPr>
        <w:br/>
        <w:t xml:space="preserve"> 【第四章】（）是党的工作的最高裁决者和最终评判者</w:t>
        <w:br/>
      </w:r>
    </w:p>
    <w:p>
      <w:r>
        <w:rPr>
          <w:color w:val="FF0000"/>
          <w:sz w:val="22"/>
        </w:rPr>
        <w:t>人民√</w:t>
      </w:r>
    </w:p>
    <w:p>
      <w:pPr>
        <w:pStyle w:val="Title"/>
      </w:pPr>
      <w:r>
        <w:rPr>
          <w:color w:val="000000"/>
          <w:sz w:val="22"/>
        </w:rPr>
        <w:br/>
        <w:t>【第一章】中国特色社会主义进入新时代，是我国社会（）发生新变化的反映。</w:t>
        <w:br/>
      </w:r>
    </w:p>
    <w:p>
      <w:r>
        <w:rPr>
          <w:color w:val="FF0000"/>
          <w:sz w:val="22"/>
        </w:rPr>
        <w:t>主要矛盾√</w:t>
      </w:r>
    </w:p>
    <w:p>
      <w:pPr>
        <w:pStyle w:val="Title"/>
      </w:pPr>
      <w:r>
        <w:rPr>
          <w:color w:val="000000"/>
          <w:sz w:val="22"/>
        </w:rPr>
        <w:br/>
        <w:t>【第十七章】经过不懈努力，党找到了（）这一跳出治乱兴衰历史周期率的第二个答案，确保党永远不变质、不变色、不变味。</w:t>
        <w:br/>
      </w:r>
    </w:p>
    <w:p>
      <w:r>
        <w:rPr>
          <w:color w:val="FF0000"/>
          <w:sz w:val="22"/>
        </w:rPr>
        <w:t>自我革命√</w:t>
      </w:r>
    </w:p>
    <w:p>
      <w:pPr>
        <w:pStyle w:val="Title"/>
      </w:pPr>
      <w:r>
        <w:rPr>
          <w:color w:val="000000"/>
          <w:sz w:val="22"/>
        </w:rPr>
        <w:br/>
        <w:t xml:space="preserve"> 【第十一章】（）是国家治理的基石。</w:t>
        <w:br/>
      </w:r>
    </w:p>
    <w:p>
      <w:r>
        <w:rPr>
          <w:color w:val="FF0000"/>
          <w:sz w:val="22"/>
        </w:rPr>
        <w:t>基层治理√</w:t>
      </w:r>
    </w:p>
    <w:p>
      <w:pPr>
        <w:pStyle w:val="Title"/>
      </w:pPr>
      <w:r>
        <w:rPr>
          <w:color w:val="000000"/>
          <w:sz w:val="22"/>
        </w:rPr>
        <w:br/>
        <w:t xml:space="preserve"> 【第十章】（）是我们坚定文化自信的深厚基础。</w:t>
        <w:br/>
      </w:r>
    </w:p>
    <w:p>
      <w:r>
        <w:rPr>
          <w:color w:val="FF0000"/>
          <w:sz w:val="22"/>
        </w:rPr>
        <w:t>中华优秀传统文化√</w:t>
      </w:r>
    </w:p>
    <w:p>
      <w:pPr>
        <w:pStyle w:val="Title"/>
      </w:pPr>
      <w:r>
        <w:rPr>
          <w:color w:val="000000"/>
          <w:sz w:val="22"/>
        </w:rPr>
        <w:br/>
        <w:t>【第四章】人民立场是中国共产党的根本政治立场，是我们党区别于其他政党的显著标志。下列关于人民立场说法正确的是（）。</w:t>
        <w:br/>
      </w:r>
    </w:p>
    <w:p>
      <w:r>
        <w:rPr>
          <w:color w:val="FF0000"/>
          <w:sz w:val="22"/>
        </w:rPr>
        <w:t>坚持人民立场，凝结着中国共产党对中国人民的深厚情感√</w:t>
      </w:r>
    </w:p>
    <w:p>
      <w:pPr>
        <w:pStyle w:val="Title"/>
      </w:pPr>
      <w:r>
        <w:rPr>
          <w:color w:val="000000"/>
          <w:sz w:val="22"/>
        </w:rPr>
        <w:br/>
        <w:t>【第二章】习近平指出，“现代化越往前走、物质生活越丰富，人民群众越喜欢山清水秀的田园风光”。必须牢固树立和践行绿水青山就是金山银山的理念，坚持（）的方针，像保护眼睛一样保护自然和生态环境。</w:t>
        <w:br/>
      </w:r>
    </w:p>
    <w:p>
      <w:r>
        <w:rPr>
          <w:color w:val="FF0000"/>
          <w:sz w:val="22"/>
        </w:rPr>
        <w:t>自然恢复为主√</w:t>
      </w:r>
    </w:p>
    <w:p>
      <w:pPr>
        <w:pStyle w:val="Title"/>
      </w:pPr>
      <w:r>
        <w:rPr>
          <w:color w:val="000000"/>
          <w:sz w:val="22"/>
        </w:rPr>
        <w:br/>
        <w:t xml:space="preserve"> 【第三章】党的领导制度是我国的（）</w:t>
        <w:br/>
      </w:r>
    </w:p>
    <w:p>
      <w:r>
        <w:rPr>
          <w:color w:val="FF0000"/>
          <w:sz w:val="22"/>
        </w:rPr>
        <w:t>根本领导制度√</w:t>
      </w:r>
    </w:p>
    <w:p>
      <w:pPr>
        <w:pStyle w:val="Title"/>
      </w:pPr>
      <w:r>
        <w:rPr>
          <w:color w:val="000000"/>
          <w:sz w:val="22"/>
        </w:rPr>
        <w:br/>
        <w:t>【导论】当前，我国社会主要矛盾已经转化为人民日益增长的美好生活需要和不平衡不充分的发展之间的矛盾，发展中的矛盾和问题集中体现在（）</w:t>
        <w:br/>
      </w:r>
    </w:p>
    <w:p>
      <w:r>
        <w:rPr>
          <w:color w:val="FF0000"/>
          <w:sz w:val="22"/>
        </w:rPr>
        <w:t>发展质量上√</w:t>
      </w:r>
    </w:p>
    <w:p>
      <w:pPr>
        <w:pStyle w:val="Title"/>
      </w:pPr>
      <w:r>
        <w:rPr>
          <w:color w:val="000000"/>
          <w:sz w:val="22"/>
        </w:rPr>
        <w:br/>
        <w:t xml:space="preserve"> 【第十七章】（）是党的建设的一贯要求和根本方针。</w:t>
        <w:br/>
      </w:r>
    </w:p>
    <w:p>
      <w:r>
        <w:rPr>
          <w:color w:val="FF0000"/>
          <w:sz w:val="22"/>
        </w:rPr>
        <w:t>党要管党、从严治党√</w:t>
      </w:r>
    </w:p>
    <w:p>
      <w:pPr>
        <w:pStyle w:val="Title"/>
      </w:pPr>
      <w:r>
        <w:rPr>
          <w:color w:val="000000"/>
          <w:sz w:val="22"/>
        </w:rPr>
        <w:br/>
        <w:t>【第十六章】推动构建新型国际关系，就是要秉持（）原则，走出一条对话而不对抗、结伴而不结盟的国与国交往新路。</w:t>
        <w:br/>
      </w:r>
    </w:p>
    <w:p>
      <w:r>
        <w:rPr>
          <w:color w:val="FF0000"/>
          <w:sz w:val="22"/>
        </w:rPr>
        <w:t>合作共赢√</w:t>
      </w:r>
    </w:p>
    <w:p>
      <w:pPr>
        <w:pStyle w:val="Title"/>
      </w:pPr>
      <w:r>
        <w:rPr>
          <w:color w:val="000000"/>
          <w:sz w:val="22"/>
        </w:rPr>
        <w:br/>
        <w:t>【第一章】社会主义并没有定于一尊、一成不变的套路，只有把科学社会主义基本原则同（）紧密结合起来，在实践中不断探索总结，才能更好地坚持和发展中国特色社会主义。</w:t>
        <w:br/>
      </w:r>
    </w:p>
    <w:p>
      <w:r>
        <w:rPr>
          <w:color w:val="FF0000"/>
          <w:sz w:val="22"/>
        </w:rPr>
        <w:t>时代要求√</w:t>
      </w:r>
    </w:p>
    <w:p>
      <w:pPr>
        <w:pStyle w:val="Title"/>
      </w:pPr>
      <w:r>
        <w:rPr>
          <w:color w:val="000000"/>
          <w:sz w:val="22"/>
        </w:rPr>
        <w:br/>
        <w:t>【二十届三中全会】党的二十届三中全会通过的《决定》指出，党和人民事业大踏步赶上时代的重要法宝是（）</w:t>
        <w:br/>
      </w:r>
    </w:p>
    <w:p>
      <w:r>
        <w:rPr>
          <w:color w:val="FF0000"/>
          <w:sz w:val="22"/>
        </w:rPr>
        <w:t>改革开放√</w:t>
      </w:r>
    </w:p>
    <w:p>
      <w:pPr>
        <w:pStyle w:val="Title"/>
      </w:pPr>
      <w:r>
        <w:rPr>
          <w:color w:val="000000"/>
          <w:sz w:val="22"/>
        </w:rPr>
        <w:br/>
        <w:t>【导论】经过长期努力，中国特色社会主义进入新时代，这是我国发展新的（）</w:t>
        <w:br/>
      </w:r>
    </w:p>
    <w:p>
      <w:r>
        <w:rPr>
          <w:color w:val="FF0000"/>
          <w:sz w:val="22"/>
        </w:rPr>
        <w:t>历史方位√</w:t>
      </w:r>
    </w:p>
    <w:p>
      <w:pPr>
        <w:pStyle w:val="Title"/>
      </w:pPr>
      <w:r>
        <w:rPr>
          <w:color w:val="000000"/>
          <w:sz w:val="22"/>
        </w:rPr>
        <w:br/>
        <w:t xml:space="preserve"> 【第七章】科教兴国是我国的（）。</w:t>
        <w:br/>
      </w:r>
    </w:p>
    <w:p>
      <w:r>
        <w:rPr>
          <w:color w:val="FF0000"/>
          <w:sz w:val="22"/>
        </w:rPr>
        <w:t>基本国策√</w:t>
      </w:r>
    </w:p>
    <w:p>
      <w:pPr>
        <w:pStyle w:val="Title"/>
      </w:pPr>
      <w:r>
        <w:rPr>
          <w:color w:val="000000"/>
          <w:sz w:val="22"/>
        </w:rPr>
        <w:br/>
        <w:t xml:space="preserve"> 【第十一章】（）是解决民生问题的“总钥匙”。</w:t>
        <w:br/>
      </w:r>
    </w:p>
    <w:p>
      <w:r>
        <w:rPr>
          <w:color w:val="FF0000"/>
          <w:sz w:val="22"/>
        </w:rPr>
        <w:t>发展√</w:t>
      </w:r>
    </w:p>
    <w:p>
      <w:pPr>
        <w:pStyle w:val="Title"/>
      </w:pPr>
      <w:r>
        <w:rPr>
          <w:color w:val="000000"/>
          <w:sz w:val="22"/>
        </w:rPr>
        <w:br/>
        <w:t>【第十章】文化自信是()的自信，是一个国家、一个民族发展中最基本、最深沉、最持久的力量。</w:t>
        <w:br/>
      </w:r>
    </w:p>
    <w:p>
      <w:r>
        <w:rPr>
          <w:color w:val="FF0000"/>
          <w:sz w:val="22"/>
        </w:rPr>
        <w:t>更深厚√</w:t>
      </w:r>
    </w:p>
    <w:p>
      <w:pPr>
        <w:pStyle w:val="Title"/>
      </w:pPr>
      <w:r>
        <w:rPr>
          <w:color w:val="000000"/>
          <w:sz w:val="22"/>
        </w:rPr>
        <w:br/>
        <w:t>【第二章】中国式现代化是造福人民的现代化，（）是推进现代化最坚实的根基、最深厚的力量。</w:t>
        <w:br/>
      </w:r>
    </w:p>
    <w:p>
      <w:r>
        <w:rPr>
          <w:color w:val="FF0000"/>
          <w:sz w:val="22"/>
        </w:rPr>
        <w:t>人民√</w:t>
      </w:r>
    </w:p>
    <w:p>
      <w:pPr>
        <w:pStyle w:val="Title"/>
      </w:pPr>
      <w:r>
        <w:rPr>
          <w:color w:val="000000"/>
          <w:sz w:val="22"/>
        </w:rPr>
        <w:br/>
        <w:t>"【第十七章】全面从严治党，“要害在治”，就是（ ）,坚持标本兼治，拔“烂树”、治“病树”、正“歪树”。"</w:t>
        <w:br/>
      </w:r>
    </w:p>
    <w:p>
      <w:r>
        <w:rPr>
          <w:color w:val="FF0000"/>
          <w:sz w:val="22"/>
        </w:rPr>
        <w:t>敢于瞪眼黑脸，勇于执纪问责√</w:t>
      </w:r>
    </w:p>
    <w:p>
      <w:pPr>
        <w:pStyle w:val="Title"/>
      </w:pPr>
      <w:r>
        <w:rPr>
          <w:color w:val="000000"/>
          <w:sz w:val="22"/>
        </w:rPr>
        <w:br/>
        <w:t>【第十七章】全面从严治党，关键在严，“关键在严”，就是（）。</w:t>
        <w:br/>
      </w:r>
    </w:p>
    <w:p>
      <w:r>
        <w:rPr>
          <w:color w:val="FF0000"/>
          <w:sz w:val="22"/>
        </w:rPr>
        <w:t>让一切违纪违规的言行无处遁形√</w:t>
      </w:r>
    </w:p>
    <w:p>
      <w:pPr>
        <w:pStyle w:val="Title"/>
      </w:pPr>
      <w:r>
        <w:rPr>
          <w:color w:val="000000"/>
          <w:sz w:val="22"/>
        </w:rPr>
        <w:br/>
        <w:t>【第十一章】（）是进行社会治理的基础，也是提高社会治理效能的保障。</w:t>
        <w:br/>
      </w:r>
    </w:p>
    <w:p>
      <w:r>
        <w:rPr>
          <w:color w:val="FF0000"/>
          <w:sz w:val="22"/>
        </w:rPr>
        <w:t>社会治理体系√</w:t>
      </w:r>
    </w:p>
    <w:p>
      <w:pPr>
        <w:pStyle w:val="Title"/>
      </w:pPr>
      <w:r>
        <w:rPr>
          <w:color w:val="000000"/>
          <w:sz w:val="22"/>
        </w:rPr>
        <w:br/>
        <w:t>【第十章】（）是一个民族赖以维系的精神纽带，是一个国家共同的思想道德基础。</w:t>
        <w:br/>
      </w:r>
    </w:p>
    <w:p>
      <w:r>
        <w:rPr>
          <w:color w:val="FF0000"/>
          <w:sz w:val="22"/>
        </w:rPr>
        <w:t>核心价值观√</w:t>
      </w:r>
    </w:p>
    <w:p>
      <w:pPr>
        <w:pStyle w:val="Title"/>
      </w:pPr>
      <w:r>
        <w:rPr>
          <w:color w:val="000000"/>
          <w:sz w:val="22"/>
        </w:rPr>
        <w:br/>
        <w:t>【第十三章】总体国家安全观以人民安全为宗旨，坚持国家安全一切为了人民、一切依靠人民，始终把保护人民安全放在最重要的位置，充分发挥广大人民群众（），汇聚起维护国家安全的强大力量</w:t>
        <w:br/>
      </w:r>
    </w:p>
    <w:p>
      <w:r>
        <w:rPr>
          <w:color w:val="FF0000"/>
          <w:sz w:val="22"/>
        </w:rPr>
        <w:t>创造性√</w:t>
      </w:r>
    </w:p>
    <w:p>
      <w:pPr>
        <w:pStyle w:val="Title"/>
      </w:pPr>
      <w:r>
        <w:rPr>
          <w:color w:val="000000"/>
          <w:sz w:val="22"/>
        </w:rPr>
        <w:br/>
        <w:t>【第十六章】要始终将周边置于外交全局的首要位置，秉持（）的周边外交理念，着力深化互利共赢格局，找准同周边国家互利合作的战略契合点，构建区域经济一体化新格局，不断深化区域金融合作。</w:t>
        <w:br/>
      </w:r>
    </w:p>
    <w:p>
      <w:r>
        <w:rPr>
          <w:color w:val="FF0000"/>
          <w:sz w:val="22"/>
        </w:rPr>
        <w:t>亲诚惠容√</w:t>
      </w:r>
    </w:p>
    <w:p>
      <w:pPr>
        <w:pStyle w:val="Title"/>
      </w:pPr>
      <w:r>
        <w:rPr>
          <w:color w:val="000000"/>
          <w:sz w:val="22"/>
        </w:rPr>
        <w:br/>
        <w:t>【第十二章】党的十八大以来，我们党把生态文明建设摆在全局工作的突出位置，紧跟时代、放眼世界，实现由全球环境治理参与者到（）的重大转变。</w:t>
        <w:br/>
      </w:r>
    </w:p>
    <w:p>
      <w:r>
        <w:rPr>
          <w:color w:val="FF0000"/>
          <w:sz w:val="22"/>
        </w:rPr>
        <w:t>引导者√</w:t>
      </w:r>
    </w:p>
    <w:p>
      <w:pPr>
        <w:pStyle w:val="Title"/>
      </w:pPr>
      <w:r>
        <w:rPr>
          <w:color w:val="000000"/>
          <w:sz w:val="22"/>
        </w:rPr>
        <w:br/>
        <w:t>【第十章】在百余年接续奋斗中，一代又一代中国共产党人弘扬伟大建党精神，展现出伟大的历史主动精神，锤炼出鲜明的政治品格，铸就了一系列伟大精神，构筑起（）。</w:t>
        <w:br/>
      </w:r>
    </w:p>
    <w:p>
      <w:r>
        <w:rPr>
          <w:color w:val="FF0000"/>
          <w:sz w:val="22"/>
        </w:rPr>
        <w:t>中国共产党人精神谱系√</w:t>
      </w:r>
    </w:p>
    <w:p>
      <w:pPr>
        <w:pStyle w:val="Title"/>
      </w:pPr>
      <w:r>
        <w:rPr>
          <w:color w:val="000000"/>
          <w:sz w:val="22"/>
        </w:rPr>
        <w:br/>
        <w:t>【第四章】（）是创造历史的真正动力，是历史发展和社会进步的主体力量。</w:t>
        <w:br/>
      </w:r>
    </w:p>
    <w:p>
      <w:r>
        <w:rPr>
          <w:color w:val="FF0000"/>
          <w:sz w:val="22"/>
        </w:rPr>
        <w:t>人民√</w:t>
      </w:r>
    </w:p>
    <w:p>
      <w:pPr>
        <w:pStyle w:val="Title"/>
      </w:pPr>
      <w:r>
        <w:rPr>
          <w:color w:val="000000"/>
          <w:sz w:val="22"/>
        </w:rPr>
        <w:br/>
        <w:t>【第十四章】到2035年基本实现国防和军队现代化。这一步的关键是实现（）现代化。</w:t>
        <w:br/>
      </w:r>
    </w:p>
    <w:p>
      <w:r>
        <w:rPr>
          <w:color w:val="FF0000"/>
          <w:sz w:val="22"/>
        </w:rPr>
        <w:t>武器装备√</w:t>
      </w:r>
    </w:p>
    <w:p>
      <w:pPr>
        <w:pStyle w:val="Title"/>
      </w:pPr>
      <w:r>
        <w:rPr>
          <w:color w:val="000000"/>
          <w:sz w:val="22"/>
        </w:rPr>
        <w:br/>
        <w:t>【二十届三中全会】党的二十届三中全会通过的《决定》指出，中国式现代化的必然要求是（）</w:t>
        <w:br/>
      </w:r>
    </w:p>
    <w:p>
      <w:r>
        <w:rPr>
          <w:color w:val="FF0000"/>
          <w:sz w:val="22"/>
        </w:rPr>
        <w:t>城乡融合发展√</w:t>
      </w:r>
    </w:p>
    <w:p>
      <w:pPr>
        <w:pStyle w:val="Title"/>
      </w:pPr>
      <w:r>
        <w:rPr>
          <w:color w:val="000000"/>
          <w:sz w:val="22"/>
        </w:rPr>
        <w:br/>
        <w:t>【第十三章】(）是应对国家安全形势新变化新趋势的战略选择，是全面贯彻落实总体国家安全观的重大举措。</w:t>
        <w:br/>
      </w:r>
    </w:p>
    <w:p>
      <w:r>
        <w:rPr>
          <w:color w:val="FF0000"/>
          <w:sz w:val="22"/>
        </w:rPr>
        <w:t>构建新安全格局√</w:t>
      </w:r>
    </w:p>
    <w:p>
      <w:pPr>
        <w:pStyle w:val="Title"/>
      </w:pPr>
      <w:r>
        <w:rPr>
          <w:color w:val="000000"/>
          <w:sz w:val="22"/>
        </w:rPr>
        <w:br/>
        <w:t xml:space="preserve"> 【第十章】（）是一个国家、一个民族的灵魂。</w:t>
        <w:br/>
      </w:r>
    </w:p>
    <w:p>
      <w:r>
        <w:rPr>
          <w:color w:val="FF0000"/>
          <w:sz w:val="22"/>
        </w:rPr>
        <w:t>文化√</w:t>
      </w:r>
    </w:p>
    <w:p>
      <w:pPr>
        <w:pStyle w:val="Title"/>
      </w:pPr>
      <w:r>
        <w:rPr>
          <w:color w:val="000000"/>
          <w:sz w:val="22"/>
        </w:rPr>
        <w:br/>
        <w:t>【第四章】实现共同富裕不仅是经济问题，而且是关系党的执政基础的重大政治问题。下列关于共同富裕说法正确的是（）。</w:t>
        <w:br/>
      </w:r>
    </w:p>
    <w:p>
      <w:r>
        <w:rPr>
          <w:color w:val="FF0000"/>
          <w:sz w:val="22"/>
        </w:rPr>
        <w:t>共同富裕不是少数人的富裕，也不是整齐划一的平均主义√</w:t>
      </w:r>
    </w:p>
    <w:p>
      <w:pPr>
        <w:pStyle w:val="Title"/>
      </w:pPr>
      <w:r>
        <w:rPr>
          <w:color w:val="000000"/>
          <w:sz w:val="22"/>
        </w:rPr>
        <w:br/>
        <w:t>【第二章】实现（）是近代以来中国人民的共同梦想，是中国共产党矢志不渝的奋斗目标。</w:t>
        <w:br/>
      </w:r>
    </w:p>
    <w:p>
      <w:r>
        <w:rPr>
          <w:color w:val="FF0000"/>
          <w:sz w:val="22"/>
        </w:rPr>
        <w:t>中华民族伟大复兴√</w:t>
      </w:r>
    </w:p>
    <w:p>
      <w:pPr>
        <w:pStyle w:val="Title"/>
      </w:pPr>
      <w:r>
        <w:rPr>
          <w:color w:val="000000"/>
          <w:sz w:val="22"/>
        </w:rPr>
        <w:br/>
        <w:t>【第十五章】全面贯彻新时代党解决台湾问题的总体方略，必须坚持党中央对对台工作的集中统一领导，这是统一的（）。</w:t>
        <w:br/>
      </w:r>
    </w:p>
    <w:p>
      <w:r>
        <w:rPr>
          <w:color w:val="FF0000"/>
          <w:sz w:val="22"/>
        </w:rPr>
        <w:t>根本保证√</w:t>
      </w:r>
    </w:p>
    <w:p>
      <w:pPr>
        <w:pStyle w:val="Title"/>
      </w:pPr>
      <w:r>
        <w:rPr>
          <w:color w:val="000000"/>
          <w:sz w:val="22"/>
        </w:rPr>
        <w:br/>
        <w:t>【第十七章】全面建设社会主义现代化国家、全面推进中华民族伟大复兴，关键在党，关键在（）。</w:t>
        <w:br/>
      </w:r>
    </w:p>
    <w:p>
      <w:r>
        <w:rPr>
          <w:color w:val="FF0000"/>
          <w:sz w:val="22"/>
        </w:rPr>
        <w:t>全面从严治党√</w:t>
      </w:r>
    </w:p>
    <w:p>
      <w:pPr>
        <w:pStyle w:val="Title"/>
      </w:pPr>
      <w:r>
        <w:rPr>
          <w:color w:val="000000"/>
          <w:sz w:val="22"/>
        </w:rPr>
        <w:br/>
        <w:t>【二十届三中全会】党的二十届三中全会通过的《决定》指出，完善中国特色社会主义法治体系，应（）</w:t>
        <w:br/>
      </w:r>
    </w:p>
    <w:p>
      <w:r>
        <w:rPr>
          <w:color w:val="FF0000"/>
          <w:sz w:val="22"/>
        </w:rPr>
        <w:t>完善推进法治社会建设机制√</w:t>
      </w:r>
    </w:p>
    <w:p>
      <w:pPr>
        <w:pStyle w:val="Title"/>
      </w:pPr>
      <w:r>
        <w:rPr>
          <w:color w:val="000000"/>
          <w:sz w:val="22"/>
        </w:rPr>
        <w:br/>
        <w:t>【第十七章】新形势下党执政面临的“四大危险”包括精神懈怠危险、（）</w:t>
        <w:br/>
      </w:r>
    </w:p>
    <w:p>
      <w:r>
        <w:rPr>
          <w:color w:val="FF0000"/>
          <w:sz w:val="22"/>
        </w:rPr>
        <w:t>消极腐败危险√</w:t>
      </w:r>
    </w:p>
    <w:p>
      <w:pPr>
        <w:pStyle w:val="Title"/>
      </w:pPr>
      <w:r>
        <w:rPr>
          <w:color w:val="000000"/>
          <w:sz w:val="22"/>
        </w:rPr>
        <w:br/>
        <w:t>【第一章】中国特色社会主义进人新时代，意味着中同特色社会主义道路、理论、制度、文化不断发展，（）。</w:t>
        <w:br/>
      </w:r>
    </w:p>
    <w:p>
      <w:r>
        <w:rPr>
          <w:color w:val="FF0000"/>
          <w:sz w:val="22"/>
        </w:rPr>
        <w:t>拓展了发展中国家走向现代化的途径√</w:t>
      </w:r>
    </w:p>
    <w:p>
      <w:pPr>
        <w:pStyle w:val="Title"/>
      </w:pPr>
      <w:r>
        <w:rPr>
          <w:color w:val="000000"/>
          <w:sz w:val="22"/>
        </w:rPr>
        <w:br/>
        <w:t>【第八章】中国特色社会主义政治发展道路，是近代以来中国人民长期奋斗（）的必然结果，是坚持党的本质属性、践行党的根本宗旨的必然要求。</w:t>
        <w:br/>
      </w:r>
    </w:p>
    <w:p>
      <w:r>
        <w:rPr>
          <w:color w:val="FF0000"/>
          <w:sz w:val="22"/>
        </w:rPr>
        <w:t>实践逻辑√</w:t>
      </w:r>
    </w:p>
    <w:p>
      <w:pPr>
        <w:pStyle w:val="Title"/>
      </w:pPr>
      <w:r>
        <w:rPr>
          <w:color w:val="000000"/>
          <w:sz w:val="22"/>
        </w:rPr>
        <w:br/>
        <w:t>【第十四章】政治建军是人民军队的立军之本。抓军队建设首先要从政治上看，坚持从思想上政治上建设和掌握部队，强化（），确保枪杆子永远掌握在忠于党的可靠的人手中。</w:t>
        <w:br/>
      </w:r>
    </w:p>
    <w:p>
      <w:r>
        <w:rPr>
          <w:color w:val="FF0000"/>
          <w:sz w:val="22"/>
        </w:rPr>
        <w:t>看齐意识√</w:t>
      </w:r>
    </w:p>
    <w:p>
      <w:pPr>
        <w:pStyle w:val="Title"/>
      </w:pPr>
      <w:r>
        <w:rPr>
          <w:color w:val="000000"/>
          <w:sz w:val="22"/>
        </w:rPr>
        <w:br/>
        <w:t>【第十五章】全面贯彻新时代党解决台湾问题的总体方略，坚持在祖国大陆发展进步基础上解决台湾问题，这是统一的（）。</w:t>
        <w:br/>
      </w:r>
    </w:p>
    <w:p>
      <w:r>
        <w:rPr>
          <w:color w:val="FF0000"/>
          <w:sz w:val="22"/>
        </w:rPr>
        <w:t>战略思路√</w:t>
      </w:r>
    </w:p>
    <w:p>
      <w:pPr>
        <w:pStyle w:val="Title"/>
      </w:pPr>
      <w:r>
        <w:rPr>
          <w:color w:val="000000"/>
          <w:sz w:val="22"/>
        </w:rPr>
        <w:br/>
        <w:t>【第一章】党的（）以来，中国特色社会主义进入新时代，这是我国发展新的历史方位。</w:t>
        <w:br/>
      </w:r>
    </w:p>
    <w:p>
      <w:r>
        <w:rPr>
          <w:color w:val="FF0000"/>
          <w:sz w:val="22"/>
        </w:rPr>
        <w:t>十八大√</w:t>
      </w:r>
    </w:p>
    <w:p>
      <w:pPr>
        <w:pStyle w:val="Title"/>
      </w:pPr>
      <w:r>
        <w:rPr>
          <w:color w:val="000000"/>
          <w:sz w:val="22"/>
        </w:rPr>
        <w:br/>
        <w:t>【第十三章】政治安全涉及(）的稳固，是一个国家最根本的需求，是一切国家生存和发展的基础条件。</w:t>
        <w:br/>
      </w:r>
    </w:p>
    <w:p>
      <w:r>
        <w:rPr>
          <w:color w:val="FF0000"/>
          <w:sz w:val="22"/>
        </w:rPr>
        <w:t>意识形态√</w:t>
      </w:r>
    </w:p>
    <w:p>
      <w:pPr>
        <w:pStyle w:val="Title"/>
      </w:pPr>
      <w:r>
        <w:rPr>
          <w:color w:val="000000"/>
          <w:sz w:val="22"/>
        </w:rPr>
        <w:br/>
        <w:t xml:space="preserve"> 【第七章】（）是民族振兴、社会进步的基石。</w:t>
        <w:br/>
      </w:r>
    </w:p>
    <w:p>
      <w:r>
        <w:rPr>
          <w:color w:val="FF0000"/>
          <w:sz w:val="22"/>
        </w:rPr>
        <w:t>教育√</w:t>
      </w:r>
    </w:p>
    <w:p>
      <w:pPr>
        <w:pStyle w:val="Title"/>
      </w:pPr>
      <w:r>
        <w:rPr>
          <w:color w:val="000000"/>
          <w:sz w:val="22"/>
        </w:rPr>
        <w:br/>
        <w:t xml:space="preserve"> 【第十二章】生态环境问题归根到底是（）问题。</w:t>
        <w:br/>
      </w:r>
    </w:p>
    <w:p>
      <w:r>
        <w:rPr>
          <w:color w:val="FF0000"/>
          <w:sz w:val="22"/>
        </w:rPr>
        <w:t>生活方式√</w:t>
      </w:r>
    </w:p>
    <w:p>
      <w:pPr>
        <w:pStyle w:val="Title"/>
      </w:pPr>
      <w:r>
        <w:rPr>
          <w:color w:val="000000"/>
          <w:sz w:val="22"/>
        </w:rPr>
        <w:br/>
        <w:t>【第十六章】要同金砖国家深化战略伙伴关系，巩固（）“三轮驱动”合作架构。</w:t>
        <w:br/>
      </w:r>
    </w:p>
    <w:p>
      <w:r>
        <w:rPr>
          <w:color w:val="FF0000"/>
          <w:sz w:val="22"/>
        </w:rPr>
        <w:t>人文交流√</w:t>
      </w:r>
    </w:p>
    <w:p>
      <w:pPr>
        <w:pStyle w:val="Title"/>
      </w:pPr>
      <w:r>
        <w:rPr>
          <w:color w:val="000000"/>
          <w:sz w:val="22"/>
        </w:rPr>
        <w:br/>
        <w:t xml:space="preserve"> 【第三章】维护党中央权威和集中统一领导，最关键的是（）</w:t>
        <w:br/>
      </w:r>
    </w:p>
    <w:p>
      <w:r>
        <w:rPr>
          <w:color w:val="FF0000"/>
          <w:sz w:val="22"/>
        </w:rPr>
        <w:t>坚决维护习近平同志党中央的核心、全党的核心地位√</w:t>
      </w:r>
    </w:p>
    <w:p>
      <w:pPr>
        <w:pStyle w:val="Title"/>
      </w:pPr>
      <w:r>
        <w:rPr>
          <w:color w:val="000000"/>
          <w:sz w:val="22"/>
        </w:rPr>
        <w:br/>
        <w:t>【第十四章】（）是核心，反映军队的根本职能和军队建设的根本指向。</w:t>
        <w:br/>
      </w:r>
    </w:p>
    <w:p>
      <w:r>
        <w:rPr>
          <w:color w:val="FF0000"/>
          <w:sz w:val="22"/>
        </w:rPr>
        <w:t>能打胜仗√</w:t>
      </w:r>
    </w:p>
    <w:p>
      <w:pPr>
        <w:pStyle w:val="Title"/>
      </w:pPr>
      <w:r>
        <w:rPr>
          <w:color w:val="000000"/>
          <w:sz w:val="22"/>
        </w:rPr>
        <w:br/>
        <w:t>【第十章】（）关乎旗帜、关乎道路、关乎国家政治安全，决定文化前进方向和发展道路。</w:t>
        <w:br/>
      </w:r>
    </w:p>
    <w:p>
      <w:r>
        <w:rPr>
          <w:color w:val="FF0000"/>
          <w:sz w:val="22"/>
        </w:rPr>
        <w:t>意识形态√</w:t>
      </w:r>
    </w:p>
    <w:p>
      <w:pPr>
        <w:pStyle w:val="Title"/>
      </w:pPr>
      <w:r>
        <w:rPr>
          <w:color w:val="000000"/>
          <w:sz w:val="22"/>
        </w:rPr>
        <w:br/>
        <w:t>【第八章】中国特色社会主义政治发展道路，是近代以来中国人民长期奋斗历史逻辑、理论逻辑、实践逻辑的必然结果，是坚持（）、践行党的根本宗旨的必然要求。</w:t>
        <w:br/>
      </w:r>
    </w:p>
    <w:p>
      <w:r>
        <w:rPr>
          <w:color w:val="FF0000"/>
          <w:sz w:val="22"/>
        </w:rPr>
        <w:t>党的本质属性√</w:t>
      </w:r>
    </w:p>
    <w:p>
      <w:pPr>
        <w:pStyle w:val="Title"/>
      </w:pPr>
      <w:r>
        <w:rPr>
          <w:color w:val="000000"/>
          <w:sz w:val="22"/>
        </w:rPr>
        <w:br/>
        <w:t>【第五章】中国政府倡议，共建“一带一路”恪守联合国宪章的宗旨和原则，坚持（）</w:t>
        <w:br/>
      </w:r>
    </w:p>
    <w:p>
      <w:r>
        <w:rPr>
          <w:color w:val="FF0000"/>
          <w:sz w:val="22"/>
        </w:rPr>
        <w:t>互利共赢√</w:t>
      </w:r>
    </w:p>
    <w:p>
      <w:pPr>
        <w:pStyle w:val="Title"/>
      </w:pPr>
      <w:r>
        <w:rPr>
          <w:color w:val="000000"/>
          <w:sz w:val="22"/>
        </w:rPr>
        <w:br/>
        <w:t>【第二章】中国式现代化是（）的社会主义现代化，这是对中国式现代化的定性，是管总、管根本的。</w:t>
        <w:br/>
      </w:r>
    </w:p>
    <w:p>
      <w:r>
        <w:rPr>
          <w:color w:val="FF0000"/>
          <w:sz w:val="22"/>
        </w:rPr>
        <w:t>中国共产党领导√</w:t>
      </w:r>
    </w:p>
    <w:p>
      <w:pPr>
        <w:pStyle w:val="Title"/>
      </w:pPr>
      <w:r>
        <w:rPr>
          <w:color w:val="000000"/>
          <w:sz w:val="22"/>
        </w:rPr>
        <w:br/>
        <w:t>【第十三章】总体国家安全观以（）为宗旨，坚持国家安全一切为了人民、一切依靠人民。</w:t>
        <w:br/>
      </w:r>
    </w:p>
    <w:p>
      <w:r>
        <w:rPr>
          <w:color w:val="FF0000"/>
          <w:sz w:val="22"/>
        </w:rPr>
        <w:t>人民安全√</w:t>
      </w:r>
    </w:p>
    <w:p>
      <w:pPr>
        <w:pStyle w:val="Title"/>
      </w:pPr>
      <w:r>
        <w:rPr>
          <w:color w:val="000000"/>
          <w:sz w:val="22"/>
        </w:rPr>
        <w:br/>
        <w:t>【二十届三中全会】党的二十届三中全会通过的《决定》指出，发挥社会主义市场经济体制优势的内在要求是（）</w:t>
        <w:br/>
      </w:r>
    </w:p>
    <w:p>
      <w:r>
        <w:rPr>
          <w:color w:val="FF0000"/>
          <w:sz w:val="22"/>
        </w:rPr>
        <w:t>科学的宏观调控√</w:t>
      </w:r>
    </w:p>
    <w:p>
      <w:pPr>
        <w:pStyle w:val="Title"/>
      </w:pPr>
      <w:r>
        <w:rPr>
          <w:color w:val="000000"/>
          <w:sz w:val="22"/>
        </w:rPr>
        <w:br/>
        <w:t>【第十一章】新时代加强和创新社会治理，要求坚持（），探索一条符合中国社会发展实际、更可持续的中国特色社会主义社会治理之路。</w:t>
        <w:br/>
      </w:r>
    </w:p>
    <w:p>
      <w:r>
        <w:rPr>
          <w:color w:val="FF0000"/>
          <w:sz w:val="22"/>
        </w:rPr>
        <w:t>源头治理√</w:t>
      </w:r>
    </w:p>
    <w:p>
      <w:pPr>
        <w:pStyle w:val="Title"/>
      </w:pPr>
      <w:r>
        <w:rPr>
          <w:color w:val="000000"/>
          <w:sz w:val="22"/>
        </w:rPr>
        <w:br/>
        <w:t xml:space="preserve"> 【第八章】走中国特色社会主义政治发展道路，必须坚持（）。</w:t>
        <w:br/>
      </w:r>
    </w:p>
    <w:p>
      <w:r>
        <w:rPr>
          <w:color w:val="FF0000"/>
          <w:sz w:val="22"/>
        </w:rPr>
        <w:t>依法治国√</w:t>
      </w:r>
    </w:p>
    <w:p>
      <w:pPr>
        <w:pStyle w:val="Title"/>
      </w:pPr>
      <w:r>
        <w:rPr>
          <w:color w:val="000000"/>
          <w:sz w:val="22"/>
        </w:rPr>
        <w:br/>
        <w:t>【第八章】通过协商民主，（），体现了中国特色社会主义民主政治的独特优势。</w:t>
        <w:br/>
      </w:r>
    </w:p>
    <w:p>
      <w:r>
        <w:rPr>
          <w:color w:val="FF0000"/>
          <w:sz w:val="22"/>
        </w:rPr>
        <w:t>保障了人民有序政治参与√</w:t>
      </w:r>
    </w:p>
    <w:p>
      <w:pPr>
        <w:pStyle w:val="Title"/>
      </w:pPr>
      <w:r>
        <w:rPr>
          <w:color w:val="000000"/>
          <w:sz w:val="22"/>
        </w:rPr>
        <w:br/>
        <w:t>【第十四章】党的十九大明确提出，党在新时代的强军目标是建设一支(）的人民军队，把人民军队建设成为世界一流军队。</w:t>
        <w:br/>
      </w:r>
    </w:p>
    <w:p>
      <w:r>
        <w:rPr>
          <w:color w:val="FF0000"/>
          <w:sz w:val="22"/>
        </w:rPr>
        <w:t>听党指挥√</w:t>
      </w:r>
    </w:p>
    <w:p>
      <w:pPr>
        <w:pStyle w:val="Title"/>
      </w:pPr>
      <w:r>
        <w:rPr>
          <w:color w:val="000000"/>
          <w:sz w:val="22"/>
        </w:rPr>
        <w:br/>
        <w:t>【第七章】实施人才强国战略，（），实施更加积极、更加开放、更加有效的人才政策。</w:t>
        <w:br/>
      </w:r>
    </w:p>
    <w:p>
      <w:r>
        <w:rPr>
          <w:color w:val="FF0000"/>
          <w:sz w:val="22"/>
        </w:rPr>
        <w:t>深化人才发展体制改革√</w:t>
      </w:r>
    </w:p>
    <w:p>
      <w:pPr>
        <w:pStyle w:val="Title"/>
      </w:pPr>
      <w:r>
        <w:rPr>
          <w:color w:val="000000"/>
          <w:sz w:val="22"/>
        </w:rPr>
        <w:br/>
        <w:t xml:space="preserve"> 【第五章】全面深化改革必须坚持（）</w:t>
        <w:br/>
      </w:r>
    </w:p>
    <w:p>
      <w:r>
        <w:rPr>
          <w:color w:val="FF0000"/>
          <w:sz w:val="22"/>
        </w:rPr>
        <w:t>社会主义市场经济改革方向√</w:t>
      </w:r>
    </w:p>
    <w:p>
      <w:pPr>
        <w:pStyle w:val="Title"/>
      </w:pPr>
      <w:r>
        <w:rPr>
          <w:color w:val="000000"/>
          <w:sz w:val="22"/>
        </w:rPr>
        <w:br/>
        <w:t>【第四章】我们党是全心全意为人民服务的党，党的执政水平和执政成效不是由自己说了算，必须而且只能由（）来评判。</w:t>
        <w:br/>
      </w:r>
    </w:p>
    <w:p>
      <w:r>
        <w:rPr>
          <w:color w:val="FF0000"/>
          <w:sz w:val="22"/>
        </w:rPr>
        <w:t>人民√</w:t>
      </w:r>
    </w:p>
    <w:p>
      <w:pPr>
        <w:pStyle w:val="Title"/>
      </w:pPr>
      <w:r>
        <w:rPr>
          <w:color w:val="000000"/>
          <w:sz w:val="22"/>
        </w:rPr>
        <w:br/>
        <w:t>【第二章】（）是我们党领导全国各族人民在长期探索和实践中历经千辛万苦、付出巨大代价取得的重大成果。</w:t>
        <w:br/>
      </w:r>
    </w:p>
    <w:p>
      <w:r>
        <w:rPr>
          <w:color w:val="FF0000"/>
          <w:sz w:val="22"/>
        </w:rPr>
        <w:t>中国式现代化√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