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color w:val="000000"/>
          <w:sz w:val="22"/>
        </w:rPr>
        <w:br/>
        <w:t xml:space="preserve"> 【第七章】社会主义的根本任务是（ ）。</w:t>
        <w:br/>
      </w:r>
    </w:p>
    <w:p>
      <w:r>
        <w:rPr>
          <w:color w:val="000000"/>
          <w:sz w:val="22"/>
        </w:rPr>
        <w:t>实现共同富裕</w:t>
      </w:r>
    </w:p>
    <w:p>
      <w:r>
        <w:rPr>
          <w:color w:val="000000"/>
          <w:sz w:val="22"/>
        </w:rPr>
        <w:t>科教兴国</w:t>
      </w:r>
    </w:p>
    <w:p>
      <w:r>
        <w:rPr>
          <w:color w:val="FF0000"/>
          <w:sz w:val="22"/>
        </w:rPr>
        <w:t>发展社会生产力√</w:t>
      </w:r>
    </w:p>
    <w:p>
      <w:r>
        <w:rPr>
          <w:color w:val="000000"/>
          <w:sz w:val="22"/>
        </w:rPr>
        <w:t>人才强国</w:t>
      </w:r>
    </w:p>
    <w:p>
      <w:pPr>
        <w:pStyle w:val="Title"/>
      </w:pPr>
      <w:r>
        <w:rPr>
          <w:color w:val="000000"/>
          <w:sz w:val="22"/>
        </w:rPr>
        <w:br/>
        <w:t xml:space="preserve"> 【二十届三中全会】党的二十届三中全会提出，（ ）是中国式现代化的重要保障。必须全面贯彻实施宪法，维护宪法权威，协同推进立法、执法、司法、守法各环节改革，健全法律面前人人平等保障机制，弘扬社会主义法治精神，维护社会公平正义，全面推进国家各方面工作法治化。</w:t>
        <w:br/>
      </w:r>
    </w:p>
    <w:p>
      <w:r>
        <w:rPr>
          <w:color w:val="000000"/>
          <w:sz w:val="22"/>
        </w:rPr>
        <w:t>宪法</w:t>
      </w:r>
    </w:p>
    <w:p>
      <w:r>
        <w:rPr>
          <w:color w:val="000000"/>
          <w:sz w:val="22"/>
        </w:rPr>
        <w:t>依法治国</w:t>
      </w:r>
    </w:p>
    <w:p>
      <w:r>
        <w:rPr>
          <w:color w:val="000000"/>
          <w:sz w:val="22"/>
        </w:rPr>
        <w:t>法制</w:t>
      </w:r>
    </w:p>
    <w:p>
      <w:r>
        <w:rPr>
          <w:color w:val="FF0000"/>
          <w:sz w:val="22"/>
        </w:rPr>
        <w:t>法治√</w:t>
      </w:r>
    </w:p>
    <w:p>
      <w:pPr>
        <w:pStyle w:val="Title"/>
      </w:pPr>
      <w:r>
        <w:rPr>
          <w:color w:val="000000"/>
          <w:sz w:val="22"/>
        </w:rPr>
        <w:br/>
        <w:t xml:space="preserve"> 【第八章】（ ）是先进生产力的集中体现和主要标志。</w:t>
        <w:br/>
      </w:r>
    </w:p>
    <w:p>
      <w:r>
        <w:rPr>
          <w:color w:val="FF0000"/>
          <w:sz w:val="22"/>
        </w:rPr>
        <w:t>科学技术√</w:t>
      </w:r>
    </w:p>
    <w:p>
      <w:r>
        <w:rPr>
          <w:color w:val="000000"/>
          <w:sz w:val="22"/>
        </w:rPr>
        <w:t>人力资本</w:t>
      </w:r>
    </w:p>
    <w:p>
      <w:r>
        <w:rPr>
          <w:color w:val="000000"/>
          <w:sz w:val="22"/>
        </w:rPr>
        <w:t>生产资料</w:t>
      </w:r>
    </w:p>
    <w:p>
      <w:r>
        <w:rPr>
          <w:color w:val="000000"/>
          <w:sz w:val="22"/>
        </w:rPr>
        <w:t>经济基础</w:t>
      </w:r>
    </w:p>
    <w:p>
      <w:pPr>
        <w:pStyle w:val="Title"/>
      </w:pPr>
      <w:r>
        <w:rPr>
          <w:color w:val="000000"/>
          <w:sz w:val="22"/>
        </w:rPr>
        <w:br/>
        <w:t>【二十届三中全会】2024年7月15日至18日，二十届三中全会在北京举行。全会指出，进一步全面深化改革的总目标是（ ），推进国家治理体系和治理能力现代化。</w:t>
        <w:br/>
      </w:r>
    </w:p>
    <w:p>
      <w:r>
        <w:rPr>
          <w:color w:val="000000"/>
          <w:sz w:val="22"/>
        </w:rPr>
        <w:t>坚持和完善中国特色社会主义</w:t>
      </w:r>
    </w:p>
    <w:p>
      <w:r>
        <w:rPr>
          <w:color w:val="000000"/>
          <w:sz w:val="22"/>
        </w:rPr>
        <w:t>继续坚持和完善中国特色社会主义制度</w:t>
      </w:r>
    </w:p>
    <w:p>
      <w:r>
        <w:rPr>
          <w:color w:val="000000"/>
          <w:sz w:val="22"/>
        </w:rPr>
        <w:t>完善和发展中国特色社会主义</w:t>
      </w:r>
    </w:p>
    <w:p>
      <w:r>
        <w:rPr>
          <w:color w:val="FF0000"/>
          <w:sz w:val="22"/>
        </w:rPr>
        <w:t>继续完善和发展中国特色社会主义制度√</w:t>
      </w:r>
    </w:p>
    <w:p>
      <w:pPr>
        <w:pStyle w:val="Title"/>
      </w:pPr>
      <w:r>
        <w:rPr>
          <w:color w:val="000000"/>
          <w:sz w:val="22"/>
        </w:rPr>
        <w:br/>
        <w:t xml:space="preserve"> 【第八章】统筹兼顾是科学发展观的（ ）。</w:t>
        <w:br/>
      </w:r>
    </w:p>
    <w:p>
      <w:r>
        <w:rPr>
          <w:color w:val="000000"/>
          <w:sz w:val="22"/>
        </w:rPr>
        <w:t>核心立场</w:t>
      </w:r>
    </w:p>
    <w:p>
      <w:r>
        <w:rPr>
          <w:color w:val="000000"/>
          <w:sz w:val="22"/>
        </w:rPr>
        <w:t>第一要义</w:t>
      </w:r>
    </w:p>
    <w:p>
      <w:r>
        <w:rPr>
          <w:color w:val="000000"/>
          <w:sz w:val="22"/>
        </w:rPr>
        <w:t>基本要求</w:t>
      </w:r>
    </w:p>
    <w:p>
      <w:r>
        <w:rPr>
          <w:color w:val="FF0000"/>
          <w:sz w:val="22"/>
        </w:rPr>
        <w:t>根本方法√</w:t>
      </w:r>
    </w:p>
    <w:p>
      <w:pPr>
        <w:pStyle w:val="Title"/>
      </w:pPr>
      <w:r>
        <w:rPr>
          <w:color w:val="000000"/>
          <w:sz w:val="22"/>
        </w:rPr>
        <w:br/>
        <w:t xml:space="preserve"> 【第八章】要坚定不移地实施人才强国战略，坚持（ ）。</w:t>
        <w:br/>
      </w:r>
    </w:p>
    <w:p>
      <w:r>
        <w:rPr>
          <w:color w:val="FF0000"/>
          <w:sz w:val="22"/>
        </w:rPr>
        <w:t>尊重劳动√</w:t>
      </w:r>
    </w:p>
    <w:p>
      <w:r>
        <w:rPr>
          <w:color w:val="FF0000"/>
          <w:sz w:val="22"/>
        </w:rPr>
        <w:t>尊重知识√</w:t>
      </w:r>
    </w:p>
    <w:p>
      <w:r>
        <w:rPr>
          <w:color w:val="FF0000"/>
          <w:sz w:val="22"/>
        </w:rPr>
        <w:t>尊重人才√</w:t>
      </w:r>
    </w:p>
    <w:p>
      <w:r>
        <w:rPr>
          <w:color w:val="FF0000"/>
          <w:sz w:val="22"/>
        </w:rPr>
        <w:t>尊重创造√</w:t>
      </w:r>
    </w:p>
    <w:p>
      <w:pPr>
        <w:pStyle w:val="Title"/>
      </w:pPr>
      <w:r>
        <w:rPr>
          <w:color w:val="000000"/>
          <w:sz w:val="22"/>
        </w:rPr>
        <w:br/>
        <w:t>【第七章】江泽民强调，我们想事情，做工作，想得对不对，做得好不好，根本的衡量尺度就是（ ）。</w:t>
        <w:br/>
      </w:r>
    </w:p>
    <w:p>
      <w:r>
        <w:rPr>
          <w:color w:val="FF0000"/>
          <w:sz w:val="22"/>
        </w:rPr>
        <w:t>人民拥护不拥护√</w:t>
      </w:r>
    </w:p>
    <w:p>
      <w:r>
        <w:rPr>
          <w:color w:val="FF0000"/>
          <w:sz w:val="22"/>
        </w:rPr>
        <w:t>人民赞成不赞成√</w:t>
      </w:r>
    </w:p>
    <w:p>
      <w:r>
        <w:rPr>
          <w:color w:val="FF0000"/>
          <w:sz w:val="22"/>
        </w:rPr>
        <w:t>人民高兴不高兴√</w:t>
      </w:r>
    </w:p>
    <w:p>
      <w:r>
        <w:rPr>
          <w:color w:val="FF0000"/>
          <w:sz w:val="22"/>
        </w:rPr>
        <w:t>人民答应不答应√</w:t>
      </w:r>
    </w:p>
    <w:p>
      <w:pPr>
        <w:pStyle w:val="Title"/>
      </w:pPr>
      <w:r>
        <w:rPr>
          <w:color w:val="000000"/>
          <w:sz w:val="22"/>
        </w:rPr>
        <w:br/>
        <w:t xml:space="preserve"> 【第八章】构建社会主义和谐社会的总要求是（ ）、安定有序、人与自然和谐相处。</w:t>
        <w:br/>
      </w:r>
    </w:p>
    <w:p>
      <w:r>
        <w:rPr>
          <w:color w:val="FF0000"/>
          <w:sz w:val="22"/>
        </w:rPr>
        <w:t>民主法治√</w:t>
      </w:r>
    </w:p>
    <w:p>
      <w:r>
        <w:rPr>
          <w:color w:val="FF0000"/>
          <w:sz w:val="22"/>
        </w:rPr>
        <w:t>公平正义√</w:t>
      </w:r>
    </w:p>
    <w:p>
      <w:r>
        <w:rPr>
          <w:color w:val="FF0000"/>
          <w:sz w:val="22"/>
        </w:rPr>
        <w:t>诚信友爱√</w:t>
      </w:r>
    </w:p>
    <w:p>
      <w:r>
        <w:rPr>
          <w:color w:val="FF0000"/>
          <w:sz w:val="22"/>
        </w:rPr>
        <w:t>充满活力√</w:t>
      </w:r>
    </w:p>
    <w:p>
      <w:pPr>
        <w:pStyle w:val="Title"/>
      </w:pPr>
      <w:r>
        <w:rPr>
          <w:color w:val="000000"/>
          <w:sz w:val="22"/>
        </w:rPr>
        <w:br/>
        <w:t>【第六章】邓小平提出过一系列“两个抓”，坚持了辩证法的全面性，坚持了两点论和重点论的统一。“两手抓”系列包括（ ）。</w:t>
        <w:br/>
      </w:r>
    </w:p>
    <w:p>
      <w:r>
        <w:rPr>
          <w:color w:val="FF0000"/>
          <w:sz w:val="22"/>
        </w:rPr>
        <w:t>一手抓建设，一手抓法制√</w:t>
      </w:r>
    </w:p>
    <w:p>
      <w:r>
        <w:rPr>
          <w:color w:val="FF0000"/>
          <w:sz w:val="22"/>
        </w:rPr>
        <w:t>一手抓物质文明，一手抓精神文明√</w:t>
      </w:r>
    </w:p>
    <w:p>
      <w:r>
        <w:rPr>
          <w:color w:val="000000"/>
          <w:sz w:val="22"/>
        </w:rPr>
        <w:t>一手抓经济建设，一手抓党的建设</w:t>
      </w:r>
    </w:p>
    <w:p>
      <w:r>
        <w:rPr>
          <w:color w:val="FF0000"/>
          <w:sz w:val="22"/>
        </w:rPr>
        <w:t>一手抓改革开放，一手抓惩治腐败√</w:t>
      </w:r>
    </w:p>
    <w:p>
      <w:pPr>
        <w:pStyle w:val="Title"/>
      </w:pPr>
      <w:r>
        <w:rPr>
          <w:color w:val="000000"/>
          <w:sz w:val="22"/>
        </w:rPr>
        <w:br/>
        <w:t xml:space="preserve"> 【第六章】邓小平强调在处理先富、后富和共富的关系时，要（ ）。</w:t>
        <w:br/>
      </w:r>
    </w:p>
    <w:p>
      <w:r>
        <w:rPr>
          <w:color w:val="FF0000"/>
          <w:sz w:val="22"/>
        </w:rPr>
        <w:t>允许不平衡√</w:t>
      </w:r>
    </w:p>
    <w:p>
      <w:r>
        <w:rPr>
          <w:color w:val="FF0000"/>
          <w:sz w:val="22"/>
        </w:rPr>
        <w:t>承认不平衡√</w:t>
      </w:r>
    </w:p>
    <w:p>
      <w:r>
        <w:rPr>
          <w:color w:val="000000"/>
          <w:sz w:val="22"/>
        </w:rPr>
        <w:t>杜绝不平衡</w:t>
      </w:r>
    </w:p>
    <w:p>
      <w:r>
        <w:rPr>
          <w:color w:val="FF0000"/>
          <w:sz w:val="22"/>
        </w:rPr>
        <w:t>达到相对的平衡√</w:t>
      </w:r>
    </w:p>
    <w:p>
      <w:pPr>
        <w:pStyle w:val="Title"/>
      </w:pPr>
      <w:r>
        <w:rPr>
          <w:color w:val="000000"/>
          <w:sz w:val="22"/>
        </w:rPr>
        <w:br/>
        <w:t>【第六章】“一个中心、两个基本点”是实现社会主义现代化奋斗目标的根本立足点。</w:t>
        <w:br/>
      </w:r>
    </w:p>
    <w:p>
      <w:r>
        <w:rPr>
          <w:color w:val="000000"/>
          <w:sz w:val="22"/>
        </w:rPr>
        <w:t>对</w:t>
      </w:r>
    </w:p>
    <w:p>
      <w:r>
        <w:rPr>
          <w:color w:val="FF0000"/>
          <w:sz w:val="22"/>
        </w:rPr>
        <w:t>错√</w:t>
      </w:r>
    </w:p>
    <w:p>
      <w:pPr>
        <w:pStyle w:val="Title"/>
      </w:pPr>
      <w:r>
        <w:rPr>
          <w:color w:val="000000"/>
          <w:sz w:val="22"/>
        </w:rPr>
        <w:br/>
        <w:t>【第六章】如何科学认识和判断所处历史方位和发展阶段，是我国社会主义建设必须解决的重大理论问题和实践问题。</w:t>
        <w:br/>
      </w:r>
    </w:p>
    <w:p>
      <w:r>
        <w:rPr>
          <w:color w:val="FF0000"/>
          <w:sz w:val="22"/>
        </w:rPr>
        <w:t>对√</w:t>
      </w:r>
    </w:p>
    <w:p>
      <w:r>
        <w:rPr>
          <w:color w:val="000000"/>
          <w:sz w:val="22"/>
        </w:rPr>
        <w:t>错</w:t>
      </w:r>
    </w:p>
    <w:p>
      <w:pPr>
        <w:pStyle w:val="Title"/>
      </w:pPr>
      <w:r>
        <w:rPr>
          <w:color w:val="000000"/>
          <w:sz w:val="22"/>
        </w:rPr>
        <w:br/>
        <w:t>【第八章】科学发展观强调，执政能力建设是党执政后的一项根本建设。</w:t>
        <w:br/>
      </w:r>
    </w:p>
    <w:p>
      <w:r>
        <w:rPr>
          <w:color w:val="FF0000"/>
          <w:sz w:val="22"/>
        </w:rPr>
        <w:t>对√</w:t>
      </w:r>
    </w:p>
    <w:p>
      <w:r>
        <w:rPr>
          <w:color w:val="000000"/>
          <w:sz w:val="22"/>
        </w:rPr>
        <w:t>错</w:t>
      </w:r>
    </w:p>
    <w:p>
      <w:pPr>
        <w:pStyle w:val="Title"/>
      </w:pPr>
      <w:r>
        <w:rPr>
          <w:color w:val="000000"/>
          <w:sz w:val="22"/>
        </w:rPr>
        <w:br/>
        <w:t>【二十届三中全会】二十届三中全会指出，推动生产关系和生产力、上层建筑和经济基础、治理体系和治理能力更好相适应，为中国式现代化提供强大动力和制度保障。</w:t>
        <w:br/>
      </w:r>
    </w:p>
    <w:p>
      <w:r>
        <w:rPr>
          <w:color w:val="000000"/>
          <w:sz w:val="22"/>
        </w:rPr>
        <w:t>对</w:t>
      </w:r>
    </w:p>
    <w:p>
      <w:r>
        <w:rPr>
          <w:color w:val="FF0000"/>
          <w:sz w:val="22"/>
        </w:rPr>
        <w:t>错√</w:t>
      </w:r>
    </w:p>
    <w:p>
      <w:pPr>
        <w:pStyle w:val="Title"/>
      </w:pPr>
      <w:r>
        <w:rPr>
          <w:color w:val="000000"/>
          <w:sz w:val="22"/>
        </w:rPr>
        <w:br/>
        <w:t>【第六章】1997年党的十五大强调现在处于并将长期处于社会主义初级阶段是中国最大的实际。</w:t>
        <w:br/>
      </w:r>
    </w:p>
    <w:p>
      <w:r>
        <w:rPr>
          <w:color w:val="FF0000"/>
          <w:sz w:val="22"/>
        </w:rPr>
        <w:t>对√</w:t>
      </w:r>
    </w:p>
    <w:p>
      <w:r>
        <w:rPr>
          <w:color w:val="000000"/>
          <w:sz w:val="22"/>
        </w:rPr>
        <w:t>错</w:t>
      </w:r>
    </w:p>
    <w:p>
      <w:pPr>
        <w:pStyle w:val="Title"/>
      </w:pPr>
      <w:r>
        <w:rPr>
          <w:color w:val="000000"/>
          <w:sz w:val="22"/>
        </w:rPr>
        <w:br/>
        <w:t xml:space="preserve"> 【第六章】社会主义的根本任务是（ ）。</w:t>
        <w:br/>
      </w:r>
    </w:p>
    <w:p>
      <w:r>
        <w:rPr>
          <w:color w:val="FF0000"/>
          <w:sz w:val="22"/>
        </w:rPr>
        <w:t>发展生产力√</w:t>
      </w:r>
    </w:p>
    <w:p>
      <w:r>
        <w:rPr>
          <w:color w:val="000000"/>
          <w:sz w:val="22"/>
        </w:rPr>
        <w:t>以经济建设为中心</w:t>
      </w:r>
    </w:p>
    <w:p>
      <w:r>
        <w:rPr>
          <w:color w:val="000000"/>
          <w:sz w:val="22"/>
        </w:rPr>
        <w:t>实现共同富裕</w:t>
      </w:r>
    </w:p>
    <w:p>
      <w:r>
        <w:rPr>
          <w:color w:val="000000"/>
          <w:sz w:val="22"/>
        </w:rPr>
        <w:t>全面建成小康社会</w:t>
      </w:r>
    </w:p>
    <w:p>
      <w:pPr>
        <w:pStyle w:val="Title"/>
      </w:pPr>
      <w:r>
        <w:rPr>
          <w:color w:val="000000"/>
          <w:sz w:val="22"/>
        </w:rPr>
        <w:br/>
        <w:t xml:space="preserve"> 【第五章】在党的（ ）上，江泽民将新时期党的建设新的伟大工程的总目标，高度概括为：“把党建设成为用邓小平理论武装起来、全心全意为人民服务、思想上政治上组织上完全巩固、能够经受住各种风险、始终走在时代前列、领导全国人民建设有中国特色社会主义的马克思主义政党。”</w:t>
        <w:br/>
      </w:r>
    </w:p>
    <w:p>
      <w:r>
        <w:rPr>
          <w:color w:val="000000"/>
          <w:sz w:val="22"/>
        </w:rPr>
        <w:t>十四大</w:t>
      </w:r>
    </w:p>
    <w:p>
      <w:r>
        <w:rPr>
          <w:color w:val="FF0000"/>
          <w:sz w:val="22"/>
        </w:rPr>
        <w:t>十五大√</w:t>
      </w:r>
    </w:p>
    <w:p>
      <w:r>
        <w:rPr>
          <w:color w:val="000000"/>
          <w:sz w:val="22"/>
        </w:rPr>
        <w:t>十六大</w:t>
      </w:r>
    </w:p>
    <w:p>
      <w:r>
        <w:rPr>
          <w:color w:val="000000"/>
          <w:sz w:val="22"/>
        </w:rPr>
        <w:t>十七大</w:t>
      </w:r>
    </w:p>
    <w:p>
      <w:pPr>
        <w:pStyle w:val="Title"/>
      </w:pPr>
      <w:r>
        <w:rPr>
          <w:color w:val="000000"/>
          <w:sz w:val="22"/>
        </w:rPr>
        <w:br/>
        <w:t xml:space="preserve"> 【二十届三中全会】党的二十届三中全会指出，坚持（ ），依托我国超大规模市场优势，在扩大国际合作中提升开放能力，建设更高水平开放型经济新体制。</w:t>
        <w:br/>
      </w:r>
    </w:p>
    <w:p>
      <w:r>
        <w:rPr>
          <w:color w:val="FF0000"/>
          <w:sz w:val="22"/>
        </w:rPr>
        <w:t>以开放促改革√</w:t>
      </w:r>
    </w:p>
    <w:p>
      <w:r>
        <w:rPr>
          <w:color w:val="000000"/>
          <w:sz w:val="22"/>
        </w:rPr>
        <w:t>以改革促开放</w:t>
      </w:r>
    </w:p>
    <w:p>
      <w:r>
        <w:rPr>
          <w:color w:val="000000"/>
          <w:sz w:val="22"/>
        </w:rPr>
        <w:t>以进促稳</w:t>
      </w:r>
    </w:p>
    <w:p>
      <w:r>
        <w:rPr>
          <w:color w:val="000000"/>
          <w:sz w:val="22"/>
        </w:rPr>
        <w:t>稳中求进</w:t>
      </w:r>
    </w:p>
    <w:p>
      <w:pPr>
        <w:pStyle w:val="Title"/>
      </w:pPr>
      <w:r>
        <w:rPr>
          <w:color w:val="000000"/>
          <w:sz w:val="22"/>
        </w:rPr>
        <w:br/>
        <w:t>【第五章】1984年党的十二届三中全会作出了《中共中央关于经济体制改革的决定》，提出了社会主义经济是（ ）。</w:t>
        <w:br/>
      </w:r>
    </w:p>
    <w:p>
      <w:r>
        <w:rPr>
          <w:color w:val="000000"/>
          <w:sz w:val="22"/>
        </w:rPr>
        <w:t>计划经济为主、市场调节为辅</w:t>
      </w:r>
    </w:p>
    <w:p>
      <w:r>
        <w:rPr>
          <w:color w:val="FF0000"/>
          <w:sz w:val="22"/>
        </w:rPr>
        <w:t>在公有制基础上的有计划的商品经济√</w:t>
      </w:r>
    </w:p>
    <w:p>
      <w:r>
        <w:rPr>
          <w:color w:val="000000"/>
          <w:sz w:val="22"/>
        </w:rPr>
        <w:t>国家调节市场</w:t>
      </w:r>
    </w:p>
    <w:p>
      <w:r>
        <w:rPr>
          <w:color w:val="000000"/>
          <w:sz w:val="22"/>
        </w:rPr>
        <w:t>B. 社会主义市场经济</w:t>
      </w:r>
    </w:p>
    <w:p>
      <w:pPr>
        <w:pStyle w:val="Title"/>
      </w:pPr>
      <w:r>
        <w:rPr>
          <w:color w:val="000000"/>
          <w:sz w:val="22"/>
        </w:rPr>
        <w:br/>
        <w:t>【二十届三中全会】必须坚持尽力而为、量力而行，完善基本公共服务制度体系，加强（ ）民生建设，解决好人民最关心最直接最现实的利益问题，不断满足人民对美好生活的向往。</w:t>
        <w:br/>
      </w:r>
    </w:p>
    <w:p>
      <w:r>
        <w:rPr>
          <w:color w:val="FF0000"/>
          <w:sz w:val="22"/>
        </w:rPr>
        <w:t>普惠性√</w:t>
      </w:r>
    </w:p>
    <w:p>
      <w:r>
        <w:rPr>
          <w:color w:val="FF0000"/>
          <w:sz w:val="22"/>
        </w:rPr>
        <w:t>基础性√</w:t>
      </w:r>
    </w:p>
    <w:p>
      <w:r>
        <w:rPr>
          <w:color w:val="FF0000"/>
          <w:sz w:val="22"/>
        </w:rPr>
        <w:t>兜底性√</w:t>
      </w:r>
    </w:p>
    <w:p>
      <w:r>
        <w:rPr>
          <w:color w:val="000000"/>
          <w:sz w:val="22"/>
        </w:rPr>
        <w:t>系统性</w:t>
      </w:r>
    </w:p>
    <w:p>
      <w:pPr>
        <w:pStyle w:val="Title"/>
      </w:pPr>
      <w:r>
        <w:rPr>
          <w:color w:val="000000"/>
          <w:sz w:val="22"/>
        </w:rPr>
        <w:br/>
        <w:t xml:space="preserve"> 【第八章】坚持科学发展，必须（ ）。</w:t>
        <w:br/>
      </w:r>
    </w:p>
    <w:p>
      <w:r>
        <w:rPr>
          <w:color w:val="FF0000"/>
          <w:sz w:val="22"/>
        </w:rPr>
        <w:t>加快转变经济发展方式√</w:t>
      </w:r>
    </w:p>
    <w:p>
      <w:r>
        <w:rPr>
          <w:color w:val="FF0000"/>
          <w:sz w:val="22"/>
        </w:rPr>
        <w:t>推动科学技术的跨越式发展√</w:t>
      </w:r>
    </w:p>
    <w:p>
      <w:r>
        <w:rPr>
          <w:color w:val="FF0000"/>
          <w:sz w:val="22"/>
        </w:rPr>
        <w:t>培养高素质创新型人才√</w:t>
      </w:r>
    </w:p>
    <w:p>
      <w:r>
        <w:rPr>
          <w:color w:val="FF0000"/>
          <w:sz w:val="22"/>
        </w:rPr>
        <w:t>善于抓住和用好机遇√</w:t>
      </w:r>
    </w:p>
    <w:p>
      <w:pPr>
        <w:pStyle w:val="Title"/>
      </w:pPr>
      <w:r>
        <w:rPr>
          <w:color w:val="000000"/>
          <w:sz w:val="22"/>
        </w:rPr>
        <w:br/>
        <w:t>【第五章】2003年7月，胡锦涛在全面总结抗击非典斗争经验时明确指出：“我们要更好坚持全面发展、（ ）的发展观，更加自觉地坚持推动社会主义物质文明、政治文明、精神文明协调发展，坚持在经济社会发展的基础上促进人的全面发展，坚持促进人与自然的和谐”。</w:t>
        <w:br/>
      </w:r>
    </w:p>
    <w:p>
      <w:r>
        <w:rPr>
          <w:color w:val="000000"/>
          <w:sz w:val="22"/>
        </w:rPr>
        <w:t>经济优先发展</w:t>
      </w:r>
    </w:p>
    <w:p>
      <w:r>
        <w:rPr>
          <w:color w:val="FF0000"/>
          <w:sz w:val="22"/>
        </w:rPr>
        <w:t>协调发展√</w:t>
      </w:r>
    </w:p>
    <w:p>
      <w:r>
        <w:rPr>
          <w:color w:val="FF0000"/>
          <w:sz w:val="22"/>
        </w:rPr>
        <w:t>可持续发展√</w:t>
      </w:r>
    </w:p>
    <w:p>
      <w:r>
        <w:rPr>
          <w:color w:val="000000"/>
          <w:sz w:val="22"/>
        </w:rPr>
        <w:t>均衡充分发展</w:t>
      </w:r>
    </w:p>
    <w:p>
      <w:pPr>
        <w:pStyle w:val="Title"/>
      </w:pPr>
      <w:r>
        <w:rPr>
          <w:color w:val="000000"/>
          <w:sz w:val="22"/>
        </w:rPr>
        <w:br/>
        <w:t xml:space="preserve"> 【第七章】坚持中国共产党的领导，就是要（ ）。</w:t>
        <w:br/>
      </w:r>
    </w:p>
    <w:p>
      <w:r>
        <w:rPr>
          <w:color w:val="FF0000"/>
          <w:sz w:val="22"/>
        </w:rPr>
        <w:t>坚持党在建设中国特色社会主义事业中的领导核心地位，发挥党总揽全局、协调各方的作用√</w:t>
      </w:r>
    </w:p>
    <w:p>
      <w:r>
        <w:rPr>
          <w:color w:val="FF0000"/>
          <w:sz w:val="22"/>
        </w:rPr>
        <w:t>坚持党对国家大政方针和全局工作的政治领导√</w:t>
      </w:r>
    </w:p>
    <w:p>
      <w:r>
        <w:rPr>
          <w:color w:val="FF0000"/>
          <w:sz w:val="22"/>
        </w:rPr>
        <w:t>坚持党管干部的原则√</w:t>
      </w:r>
    </w:p>
    <w:p>
      <w:r>
        <w:rPr>
          <w:color w:val="FF0000"/>
          <w:sz w:val="22"/>
        </w:rPr>
        <w:t>坚持党对意识形态领域的领导√</w:t>
      </w:r>
    </w:p>
    <w:p>
      <w:pPr>
        <w:pStyle w:val="Title"/>
      </w:pPr>
      <w:r>
        <w:rPr>
          <w:color w:val="000000"/>
          <w:sz w:val="22"/>
        </w:rPr>
        <w:br/>
        <w:t xml:space="preserve"> 【第八章】实现（ ），是我国社会主义现代化建设的根本任务。</w:t>
        <w:br/>
      </w:r>
    </w:p>
    <w:p>
      <w:r>
        <w:rPr>
          <w:color w:val="FF0000"/>
          <w:sz w:val="22"/>
        </w:rPr>
        <w:t>工业化√</w:t>
      </w:r>
    </w:p>
    <w:p>
      <w:r>
        <w:rPr>
          <w:color w:val="FF0000"/>
          <w:sz w:val="22"/>
        </w:rPr>
        <w:t>信息化√</w:t>
      </w:r>
    </w:p>
    <w:p>
      <w:r>
        <w:rPr>
          <w:color w:val="FF0000"/>
          <w:sz w:val="22"/>
        </w:rPr>
        <w:t>城镇化√</w:t>
      </w:r>
    </w:p>
    <w:p>
      <w:r>
        <w:rPr>
          <w:color w:val="FF0000"/>
          <w:sz w:val="22"/>
        </w:rPr>
        <w:t>农业现代化√</w:t>
      </w:r>
    </w:p>
    <w:p>
      <w:pPr>
        <w:pStyle w:val="Title"/>
      </w:pPr>
      <w:r>
        <w:rPr>
          <w:color w:val="000000"/>
          <w:sz w:val="22"/>
        </w:rPr>
        <w:br/>
        <w:t>【第七章】“三个代表”重要思想强调要努力促进人的全面发展，阐明了社会主义经济、文化发展与人的全面发展的辩证关系。</w:t>
        <w:br/>
      </w:r>
    </w:p>
    <w:p>
      <w:r>
        <w:rPr>
          <w:color w:val="FF0000"/>
          <w:sz w:val="22"/>
        </w:rPr>
        <w:t>对√</w:t>
      </w:r>
    </w:p>
    <w:p>
      <w:r>
        <w:rPr>
          <w:color w:val="000000"/>
          <w:sz w:val="22"/>
        </w:rPr>
        <w:t>错</w:t>
      </w:r>
    </w:p>
    <w:p>
      <w:pPr>
        <w:pStyle w:val="Title"/>
      </w:pPr>
      <w:r>
        <w:rPr>
          <w:color w:val="000000"/>
          <w:sz w:val="22"/>
        </w:rPr>
        <w:br/>
        <w:t>【第七章】“三个代表”重要思想从政治保证、物质基础、文化支撑三个方面，揭示了社会主义制度自我完善和发展的途径。</w:t>
        <w:br/>
      </w:r>
    </w:p>
    <w:p>
      <w:r>
        <w:rPr>
          <w:color w:val="000000"/>
          <w:sz w:val="22"/>
        </w:rPr>
        <w:t>对</w:t>
      </w:r>
    </w:p>
    <w:p>
      <w:r>
        <w:rPr>
          <w:color w:val="FF0000"/>
          <w:sz w:val="22"/>
        </w:rPr>
        <w:t>错√</w:t>
      </w:r>
    </w:p>
    <w:p>
      <w:pPr>
        <w:pStyle w:val="Title"/>
      </w:pPr>
      <w:r>
        <w:rPr>
          <w:color w:val="000000"/>
          <w:sz w:val="22"/>
        </w:rPr>
        <w:br/>
        <w:t xml:space="preserve"> 【二十届三中全会】中国式现代化的鲜明标识是开放。 </w:t>
        <w:br/>
      </w:r>
    </w:p>
    <w:p>
      <w:r>
        <w:rPr>
          <w:color w:val="FF0000"/>
          <w:sz w:val="22"/>
        </w:rPr>
        <w:t>对√</w:t>
      </w:r>
    </w:p>
    <w:p>
      <w:r>
        <w:rPr>
          <w:color w:val="000000"/>
          <w:sz w:val="22"/>
        </w:rPr>
        <w:t>错</w:t>
      </w:r>
    </w:p>
    <w:p>
      <w:pPr>
        <w:pStyle w:val="Title"/>
      </w:pPr>
      <w:r>
        <w:rPr>
          <w:color w:val="000000"/>
          <w:sz w:val="22"/>
        </w:rPr>
        <w:br/>
        <w:t xml:space="preserve"> 【第七章】（ ）是我们党的立党之本、执政之基、力量之源。</w:t>
        <w:br/>
      </w:r>
    </w:p>
    <w:p>
      <w:r>
        <w:rPr>
          <w:color w:val="000000"/>
          <w:sz w:val="22"/>
        </w:rPr>
        <w:t>始终进行创新</w:t>
      </w:r>
    </w:p>
    <w:p>
      <w:r>
        <w:rPr>
          <w:color w:val="000000"/>
          <w:sz w:val="22"/>
        </w:rPr>
        <w:t>始终与时俱进</w:t>
      </w:r>
    </w:p>
    <w:p>
      <w:r>
        <w:rPr>
          <w:color w:val="FF0000"/>
          <w:sz w:val="22"/>
        </w:rPr>
        <w:t>始终做到“三个代表”√</w:t>
      </w:r>
    </w:p>
    <w:p>
      <w:r>
        <w:rPr>
          <w:color w:val="000000"/>
          <w:sz w:val="22"/>
        </w:rPr>
        <w:t>始终独立自主、自力更生</w:t>
      </w:r>
    </w:p>
    <w:p>
      <w:pPr>
        <w:pStyle w:val="Title"/>
      </w:pPr>
      <w:r>
        <w:rPr>
          <w:color w:val="000000"/>
          <w:sz w:val="22"/>
        </w:rPr>
        <w:br/>
        <w:t xml:space="preserve"> 【第七章】党的一切工作，必须以（ ）为最高标准。</w:t>
        <w:br/>
      </w:r>
    </w:p>
    <w:p>
      <w:r>
        <w:rPr>
          <w:color w:val="000000"/>
          <w:sz w:val="22"/>
        </w:rPr>
        <w:t>保持党的先进性</w:t>
      </w:r>
    </w:p>
    <w:p>
      <w:r>
        <w:rPr>
          <w:color w:val="000000"/>
          <w:sz w:val="22"/>
        </w:rPr>
        <w:t>提高党的执政能力</w:t>
      </w:r>
    </w:p>
    <w:p>
      <w:r>
        <w:rPr>
          <w:color w:val="FF0000"/>
          <w:sz w:val="22"/>
        </w:rPr>
        <w:t>最广大人民的根本利益√</w:t>
      </w:r>
    </w:p>
    <w:p>
      <w:r>
        <w:rPr>
          <w:color w:val="000000"/>
          <w:sz w:val="22"/>
        </w:rPr>
        <w:t>解放和发展生产力</w:t>
      </w:r>
    </w:p>
    <w:p>
      <w:pPr>
        <w:pStyle w:val="Title"/>
      </w:pPr>
      <w:r>
        <w:rPr>
          <w:color w:val="000000"/>
          <w:sz w:val="22"/>
        </w:rPr>
        <w:br/>
        <w:t xml:space="preserve"> 【第七章】建设社会主义政治文明，最根本的就是要（ ）。</w:t>
        <w:br/>
      </w:r>
    </w:p>
    <w:p>
      <w:r>
        <w:rPr>
          <w:color w:val="FF0000"/>
          <w:sz w:val="22"/>
        </w:rPr>
        <w:t>坚持党的领导、人民当家作主和依法治国的有机统一√</w:t>
      </w:r>
    </w:p>
    <w:p>
      <w:r>
        <w:rPr>
          <w:color w:val="000000"/>
          <w:sz w:val="22"/>
        </w:rPr>
        <w:t>全面进行政治体制改革，建立宪政国家</w:t>
      </w:r>
    </w:p>
    <w:p>
      <w:r>
        <w:rPr>
          <w:color w:val="000000"/>
          <w:sz w:val="22"/>
        </w:rPr>
        <w:t>全面建成小康社会，实现经济高速增长扩张</w:t>
      </w:r>
    </w:p>
    <w:p>
      <w:r>
        <w:rPr>
          <w:color w:val="000000"/>
          <w:sz w:val="22"/>
        </w:rPr>
        <w:t>坚持改革开放，建设法制国家</w:t>
      </w:r>
    </w:p>
    <w:p>
      <w:pPr>
        <w:pStyle w:val="Title"/>
      </w:pPr>
      <w:r>
        <w:rPr>
          <w:color w:val="000000"/>
          <w:sz w:val="22"/>
        </w:rPr>
        <w:br/>
        <w:t xml:space="preserve"> 【第八章】（ ）是我国经济社会发展的基本立足点和长期战略方针，也是调整经济结构的首要任务。</w:t>
        <w:br/>
      </w:r>
    </w:p>
    <w:p>
      <w:r>
        <w:rPr>
          <w:color w:val="FF0000"/>
          <w:sz w:val="22"/>
        </w:rPr>
        <w:t>扩大内需√</w:t>
      </w:r>
    </w:p>
    <w:p>
      <w:r>
        <w:rPr>
          <w:color w:val="000000"/>
          <w:sz w:val="22"/>
        </w:rPr>
        <w:t>扩大出口</w:t>
      </w:r>
    </w:p>
    <w:p>
      <w:r>
        <w:rPr>
          <w:color w:val="000000"/>
          <w:sz w:val="22"/>
        </w:rPr>
        <w:t>扩大投资</w:t>
      </w:r>
    </w:p>
    <w:p>
      <w:r>
        <w:rPr>
          <w:color w:val="000000"/>
          <w:sz w:val="22"/>
        </w:rPr>
        <w:t>扩大消费</w:t>
      </w:r>
    </w:p>
    <w:p>
      <w:pPr>
        <w:pStyle w:val="Title"/>
      </w:pPr>
      <w:r>
        <w:rPr>
          <w:color w:val="000000"/>
          <w:sz w:val="22"/>
        </w:rPr>
        <w:br/>
        <w:t>【二十届三中全会】2024年7月15日至18日，二十届三中全会在北京举行。全会指出，到（ ）年，完成《决定》提出的改革任务。</w:t>
        <w:br/>
      </w:r>
    </w:p>
    <w:p>
      <w:r>
        <w:rPr>
          <w:color w:val="000000"/>
          <w:sz w:val="22"/>
        </w:rPr>
        <w:t>2025</w:t>
      </w:r>
    </w:p>
    <w:p>
      <w:r>
        <w:rPr>
          <w:color w:val="FF0000"/>
          <w:sz w:val="22"/>
        </w:rPr>
        <w:t>2029√</w:t>
      </w:r>
    </w:p>
    <w:p>
      <w:r>
        <w:rPr>
          <w:color w:val="000000"/>
          <w:sz w:val="22"/>
        </w:rPr>
        <w:t>2030</w:t>
      </w:r>
    </w:p>
    <w:p>
      <w:r>
        <w:rPr>
          <w:color w:val="000000"/>
          <w:sz w:val="22"/>
        </w:rPr>
        <w:t>2035</w:t>
      </w:r>
    </w:p>
    <w:p>
      <w:pPr>
        <w:pStyle w:val="Title"/>
      </w:pPr>
      <w:r>
        <w:rPr>
          <w:color w:val="000000"/>
          <w:sz w:val="22"/>
        </w:rPr>
        <w:br/>
        <w:t xml:space="preserve"> "【第七章】江泽民强调,领导干部一定要（ ）。"</w:t>
        <w:br/>
      </w:r>
    </w:p>
    <w:p>
      <w:r>
        <w:rPr>
          <w:color w:val="000000"/>
          <w:sz w:val="22"/>
        </w:rPr>
        <w:t>讲真理</w:t>
      </w:r>
    </w:p>
    <w:p>
      <w:r>
        <w:rPr>
          <w:color w:val="FF0000"/>
          <w:sz w:val="22"/>
        </w:rPr>
        <w:t>讲学习√</w:t>
      </w:r>
    </w:p>
    <w:p>
      <w:r>
        <w:rPr>
          <w:color w:val="FF0000"/>
          <w:sz w:val="22"/>
        </w:rPr>
        <w:t>讲正气√</w:t>
      </w:r>
    </w:p>
    <w:p>
      <w:r>
        <w:rPr>
          <w:color w:val="FF0000"/>
          <w:sz w:val="22"/>
        </w:rPr>
        <w:t>讲政治√</w:t>
      </w:r>
    </w:p>
    <w:p>
      <w:pPr>
        <w:pStyle w:val="Title"/>
      </w:pPr>
      <w:r>
        <w:rPr>
          <w:color w:val="000000"/>
          <w:sz w:val="22"/>
        </w:rPr>
        <w:br/>
        <w:t xml:space="preserve"> 【第七章】始终做到“三个代表”，是我们党的（ ）。</w:t>
        <w:br/>
      </w:r>
    </w:p>
    <w:p>
      <w:r>
        <w:rPr>
          <w:color w:val="FF0000"/>
          <w:sz w:val="22"/>
        </w:rPr>
        <w:t>立党之本√</w:t>
      </w:r>
    </w:p>
    <w:p>
      <w:r>
        <w:rPr>
          <w:color w:val="FF0000"/>
          <w:sz w:val="22"/>
        </w:rPr>
        <w:t>执政之基√</w:t>
      </w:r>
    </w:p>
    <w:p>
      <w:r>
        <w:rPr>
          <w:color w:val="000000"/>
          <w:sz w:val="22"/>
        </w:rPr>
        <w:t>兴国之要</w:t>
      </w:r>
    </w:p>
    <w:p>
      <w:r>
        <w:rPr>
          <w:color w:val="FF0000"/>
          <w:sz w:val="22"/>
        </w:rPr>
        <w:t>力量之源√</w:t>
      </w:r>
    </w:p>
    <w:p>
      <w:pPr>
        <w:pStyle w:val="Title"/>
      </w:pPr>
      <w:r>
        <w:rPr>
          <w:color w:val="000000"/>
          <w:sz w:val="22"/>
        </w:rPr>
        <w:br/>
        <w:t>【二十届三中全会】中国式现代化是人与自然和谐共生的现代化。必须完善生态文明制度体系，协同推进（ ），积极应对气候变化，加快完善落实绿水青山就是金山银山理念的体制机制？</w:t>
        <w:br/>
      </w:r>
    </w:p>
    <w:p>
      <w:r>
        <w:rPr>
          <w:color w:val="FF0000"/>
          <w:sz w:val="22"/>
        </w:rPr>
        <w:t>降碳√</w:t>
      </w:r>
    </w:p>
    <w:p>
      <w:r>
        <w:rPr>
          <w:color w:val="FF0000"/>
          <w:sz w:val="22"/>
        </w:rPr>
        <w:t>减污√</w:t>
      </w:r>
    </w:p>
    <w:p>
      <w:r>
        <w:rPr>
          <w:color w:val="FF0000"/>
          <w:sz w:val="22"/>
        </w:rPr>
        <w:t>扩绿√</w:t>
      </w:r>
    </w:p>
    <w:p>
      <w:r>
        <w:rPr>
          <w:color w:val="FF0000"/>
          <w:sz w:val="22"/>
        </w:rPr>
        <w:t>增长√</w:t>
      </w:r>
    </w:p>
    <w:p>
      <w:pPr>
        <w:pStyle w:val="Title"/>
      </w:pPr>
      <w:r>
        <w:rPr>
          <w:color w:val="000000"/>
          <w:sz w:val="22"/>
        </w:rPr>
        <w:br/>
        <w:t>【二十届三中全会】关于科技创新，二十届三中全会强调强化企业的成果转化主体地位。</w:t>
        <w:br/>
      </w:r>
    </w:p>
    <w:p>
      <w:r>
        <w:rPr>
          <w:color w:val="000000"/>
          <w:sz w:val="22"/>
        </w:rPr>
        <w:t>对</w:t>
      </w:r>
    </w:p>
    <w:p>
      <w:r>
        <w:rPr>
          <w:color w:val="FF0000"/>
          <w:sz w:val="22"/>
        </w:rPr>
        <w:t>错√</w:t>
      </w:r>
    </w:p>
    <w:p>
      <w:pPr>
        <w:pStyle w:val="Title"/>
      </w:pPr>
      <w:r>
        <w:rPr>
          <w:color w:val="000000"/>
          <w:sz w:val="22"/>
        </w:rPr>
        <w:br/>
        <w:t>【第八章】科学发展观是中国特色社会主义理论体系在新世纪新阶段的接续发展。</w:t>
        <w:br/>
      </w:r>
    </w:p>
    <w:p>
      <w:r>
        <w:rPr>
          <w:color w:val="FF0000"/>
          <w:sz w:val="22"/>
        </w:rPr>
        <w:t>对√</w:t>
      </w:r>
    </w:p>
    <w:p>
      <w:r>
        <w:rPr>
          <w:color w:val="000000"/>
          <w:sz w:val="22"/>
        </w:rPr>
        <w:t>错</w:t>
      </w:r>
    </w:p>
    <w:p>
      <w:pPr>
        <w:pStyle w:val="Title"/>
      </w:pPr>
      <w:r>
        <w:rPr>
          <w:color w:val="000000"/>
          <w:sz w:val="22"/>
        </w:rPr>
        <w:br/>
        <w:t>【第八章】以人为本是科学发展观的核心立场，集中体现了马克思主义的基本原理，体现了我们党全心全意为人民服务的根本宗旨和推动经济社会发展的根本目的。</w:t>
        <w:br/>
      </w:r>
    </w:p>
    <w:p>
      <w:r>
        <w:rPr>
          <w:color w:val="FF0000"/>
          <w:sz w:val="22"/>
        </w:rPr>
        <w:t>对√</w:t>
      </w:r>
    </w:p>
    <w:p>
      <w:r>
        <w:rPr>
          <w:color w:val="000000"/>
          <w:sz w:val="22"/>
        </w:rPr>
        <w:t>错</w:t>
      </w:r>
    </w:p>
    <w:p>
      <w:pPr>
        <w:pStyle w:val="Title"/>
      </w:pPr>
      <w:r>
        <w:rPr>
          <w:color w:val="000000"/>
          <w:sz w:val="22"/>
        </w:rPr>
        <w:br/>
        <w:t xml:space="preserve"> 【第八章】科学发展观的第一要义是推动经济社会发展。</w:t>
        <w:br/>
      </w:r>
    </w:p>
    <w:p>
      <w:r>
        <w:rPr>
          <w:color w:val="FF0000"/>
          <w:sz w:val="22"/>
        </w:rPr>
        <w:t>对√</w:t>
      </w:r>
    </w:p>
    <w:p>
      <w:r>
        <w:rPr>
          <w:color w:val="000000"/>
          <w:sz w:val="22"/>
        </w:rPr>
        <w:t>错</w:t>
      </w:r>
    </w:p>
    <w:p>
      <w:pPr>
        <w:pStyle w:val="Title"/>
      </w:pPr>
      <w:r>
        <w:rPr>
          <w:color w:val="000000"/>
          <w:sz w:val="22"/>
        </w:rPr>
        <w:br/>
        <w:t xml:space="preserve"> 【第八章】胡锦涛指出：“我们所谋求的发展必须是讲求（ ）和效益的发展，必须是以人为本、全面协调可持续的发展。”</w:t>
        <w:br/>
      </w:r>
    </w:p>
    <w:p>
      <w:r>
        <w:rPr>
          <w:color w:val="FF0000"/>
          <w:sz w:val="22"/>
        </w:rPr>
        <w:t>质量√</w:t>
      </w:r>
    </w:p>
    <w:p>
      <w:r>
        <w:rPr>
          <w:color w:val="000000"/>
          <w:sz w:val="22"/>
        </w:rPr>
        <w:t>速度</w:t>
      </w:r>
    </w:p>
    <w:p>
      <w:r>
        <w:rPr>
          <w:color w:val="000000"/>
          <w:sz w:val="22"/>
        </w:rPr>
        <w:t>集约</w:t>
      </w:r>
    </w:p>
    <w:p>
      <w:r>
        <w:rPr>
          <w:color w:val="000000"/>
          <w:sz w:val="22"/>
        </w:rPr>
        <w:t>品质</w:t>
      </w:r>
    </w:p>
    <w:p>
      <w:pPr>
        <w:pStyle w:val="Title"/>
      </w:pPr>
      <w:r>
        <w:rPr>
          <w:color w:val="000000"/>
          <w:sz w:val="22"/>
        </w:rPr>
        <w:br/>
        <w:t xml:space="preserve"> 【第八章】以（ ）为主题，是时代的要求，关系改革开放和现代化建设全局。</w:t>
        <w:br/>
      </w:r>
    </w:p>
    <w:p>
      <w:r>
        <w:rPr>
          <w:color w:val="000000"/>
          <w:sz w:val="22"/>
        </w:rPr>
        <w:t>持续发展</w:t>
      </w:r>
    </w:p>
    <w:p>
      <w:r>
        <w:rPr>
          <w:color w:val="000000"/>
          <w:sz w:val="22"/>
        </w:rPr>
        <w:t>快速发展</w:t>
      </w:r>
    </w:p>
    <w:p>
      <w:r>
        <w:rPr>
          <w:color w:val="000000"/>
          <w:sz w:val="22"/>
        </w:rPr>
        <w:t>健康发展</w:t>
      </w:r>
    </w:p>
    <w:p>
      <w:r>
        <w:rPr>
          <w:color w:val="FF0000"/>
          <w:sz w:val="22"/>
        </w:rPr>
        <w:t>科学发展√</w:t>
      </w:r>
    </w:p>
    <w:p>
      <w:pPr>
        <w:pStyle w:val="Title"/>
      </w:pPr>
      <w:r>
        <w:rPr>
          <w:color w:val="000000"/>
          <w:sz w:val="22"/>
        </w:rPr>
        <w:br/>
        <w:t xml:space="preserve"> 【第八章】转变经济发展方式，要坚持把（ ）作为重要支撑。</w:t>
        <w:br/>
      </w:r>
    </w:p>
    <w:p>
      <w:r>
        <w:rPr>
          <w:color w:val="FF0000"/>
          <w:sz w:val="22"/>
        </w:rPr>
        <w:t>科技进步与创新√</w:t>
      </w:r>
    </w:p>
    <w:p>
      <w:r>
        <w:rPr>
          <w:color w:val="000000"/>
          <w:sz w:val="22"/>
        </w:rPr>
        <w:t>经济结构战略性调整</w:t>
      </w:r>
    </w:p>
    <w:p>
      <w:r>
        <w:rPr>
          <w:color w:val="000000"/>
          <w:sz w:val="22"/>
        </w:rPr>
        <w:t>保障和改善民生</w:t>
      </w:r>
    </w:p>
    <w:p>
      <w:r>
        <w:rPr>
          <w:color w:val="000000"/>
          <w:sz w:val="22"/>
        </w:rPr>
        <w:t>改革开放</w:t>
      </w:r>
    </w:p>
    <w:p>
      <w:pPr>
        <w:pStyle w:val="Title"/>
      </w:pPr>
      <w:r>
        <w:rPr>
          <w:color w:val="000000"/>
          <w:sz w:val="22"/>
        </w:rPr>
        <w:br/>
        <w:t>【第六章】“我们的现代化建设，必须从中国的实际出发。无论是革命还是建设，都要注意学习和借鉴外国经验。但是照抄照搬别国经验、别国模式，从来不能得到成功”。邓小平同志的这句话说明推动马克思主义中国化的精髓在（ ）。</w:t>
        <w:br/>
      </w:r>
    </w:p>
    <w:p>
      <w:r>
        <w:rPr>
          <w:color w:val="FF0000"/>
          <w:sz w:val="22"/>
        </w:rPr>
        <w:t>坚持实事求是√</w:t>
      </w:r>
    </w:p>
    <w:p>
      <w:r>
        <w:rPr>
          <w:color w:val="000000"/>
          <w:sz w:val="22"/>
        </w:rPr>
        <w:t>坚持与时俱进</w:t>
      </w:r>
    </w:p>
    <w:p>
      <w:r>
        <w:rPr>
          <w:color w:val="000000"/>
          <w:sz w:val="22"/>
        </w:rPr>
        <w:t>坚持对外开放</w:t>
      </w:r>
    </w:p>
    <w:p>
      <w:r>
        <w:rPr>
          <w:color w:val="000000"/>
          <w:sz w:val="22"/>
        </w:rPr>
        <w:t>坚持深化改革</w:t>
      </w:r>
    </w:p>
    <w:p>
      <w:pPr>
        <w:pStyle w:val="Title"/>
      </w:pPr>
      <w:r>
        <w:rPr>
          <w:color w:val="000000"/>
          <w:sz w:val="22"/>
        </w:rPr>
        <w:br/>
        <w:t xml:space="preserve"> 【第七章】我们党作为执政党，面临的最根本的课题，是（ ）。</w:t>
        <w:br/>
      </w:r>
    </w:p>
    <w:p>
      <w:r>
        <w:rPr>
          <w:color w:val="000000"/>
          <w:sz w:val="22"/>
        </w:rPr>
        <w:t>能不能始终拒腐防变</w:t>
      </w:r>
    </w:p>
    <w:p>
      <w:r>
        <w:rPr>
          <w:color w:val="FF0000"/>
          <w:sz w:val="22"/>
        </w:rPr>
        <w:t>能不能始终代表最广大人民的根本利益√</w:t>
      </w:r>
    </w:p>
    <w:p>
      <w:r>
        <w:rPr>
          <w:color w:val="FF0000"/>
          <w:sz w:val="22"/>
        </w:rPr>
        <w:t>始终全心全意为人民服务√</w:t>
      </w:r>
    </w:p>
    <w:p>
      <w:r>
        <w:rPr>
          <w:color w:val="000000"/>
          <w:sz w:val="22"/>
        </w:rPr>
        <w:t>始终保持党的先进性</w:t>
      </w:r>
    </w:p>
    <w:p>
      <w:pPr>
        <w:pStyle w:val="Title"/>
      </w:pPr>
      <w:r>
        <w:rPr>
          <w:color w:val="000000"/>
          <w:sz w:val="22"/>
        </w:rPr>
        <w:br/>
        <w:t xml:space="preserve"> 【第七章】中国特色社会主义事业的建设者包括（ ）。</w:t>
        <w:br/>
      </w:r>
    </w:p>
    <w:p>
      <w:r>
        <w:rPr>
          <w:color w:val="FF0000"/>
          <w:sz w:val="22"/>
        </w:rPr>
        <w:t>民营科技企业的创业人员和技术人员√</w:t>
      </w:r>
    </w:p>
    <w:p>
      <w:r>
        <w:rPr>
          <w:color w:val="FF0000"/>
          <w:sz w:val="22"/>
        </w:rPr>
        <w:t>个体户、私营企业主√</w:t>
      </w:r>
    </w:p>
    <w:p>
      <w:r>
        <w:rPr>
          <w:color w:val="FF0000"/>
          <w:sz w:val="22"/>
        </w:rPr>
        <w:t>受聘于外资企业的管理技术人员√</w:t>
      </w:r>
    </w:p>
    <w:p>
      <w:r>
        <w:rPr>
          <w:color w:val="FF0000"/>
          <w:sz w:val="22"/>
        </w:rPr>
        <w:t>中介组织的从业人员和自由职业人员√</w:t>
      </w:r>
    </w:p>
    <w:p>
      <w:pPr>
        <w:pStyle w:val="Title"/>
      </w:pPr>
      <w:r>
        <w:rPr>
          <w:color w:val="000000"/>
          <w:sz w:val="22"/>
        </w:rPr>
        <w:br/>
        <w:t>【二十届三中全会】2024年7月15日至18日，二十届三中全会在北京举行。全会强调，进一步全面深化改革，必须统筹推进“五位一体”总体布局，协调推进“四个全面”战略布局，以（ ）为出发点和落脚点。</w:t>
        <w:br/>
      </w:r>
    </w:p>
    <w:p>
      <w:r>
        <w:rPr>
          <w:color w:val="FF0000"/>
          <w:sz w:val="22"/>
        </w:rPr>
        <w:t>促进社会公平正义√</w:t>
      </w:r>
    </w:p>
    <w:p>
      <w:r>
        <w:rPr>
          <w:color w:val="000000"/>
          <w:sz w:val="22"/>
        </w:rPr>
        <w:t>稳步推进农村改革</w:t>
      </w:r>
    </w:p>
    <w:p>
      <w:r>
        <w:rPr>
          <w:color w:val="000000"/>
          <w:sz w:val="22"/>
        </w:rPr>
        <w:t>加快推进市场经济体制改革</w:t>
      </w:r>
    </w:p>
    <w:p>
      <w:r>
        <w:rPr>
          <w:color w:val="FF0000"/>
          <w:sz w:val="22"/>
        </w:rPr>
        <w:t>增进人民福祉√</w:t>
      </w:r>
    </w:p>
    <w:p>
      <w:pPr>
        <w:pStyle w:val="Title"/>
      </w:pPr>
      <w:r>
        <w:rPr>
          <w:color w:val="000000"/>
          <w:sz w:val="22"/>
        </w:rPr>
        <w:br/>
        <w:t xml:space="preserve"> 【第八章】以人为本是科学发展观的核心立场，集中体现了（ ）。</w:t>
        <w:br/>
      </w:r>
    </w:p>
    <w:p>
      <w:r>
        <w:rPr>
          <w:color w:val="FF0000"/>
          <w:sz w:val="22"/>
        </w:rPr>
        <w:t>马克思主义的基本原理√</w:t>
      </w:r>
    </w:p>
    <w:p>
      <w:r>
        <w:rPr>
          <w:color w:val="000000"/>
          <w:sz w:val="22"/>
        </w:rPr>
        <w:t>科学发展观的根本方法</w:t>
      </w:r>
    </w:p>
    <w:p>
      <w:r>
        <w:rPr>
          <w:color w:val="FF0000"/>
          <w:sz w:val="22"/>
        </w:rPr>
        <w:t>党全心全意为人民服务的根本宗旨√</w:t>
      </w:r>
    </w:p>
    <w:p>
      <w:r>
        <w:rPr>
          <w:color w:val="FF0000"/>
          <w:sz w:val="22"/>
        </w:rPr>
        <w:t>推动经济社会发展的根本目的√</w:t>
      </w:r>
    </w:p>
    <w:p>
      <w:pPr>
        <w:pStyle w:val="Title"/>
      </w:pPr>
      <w:r>
        <w:rPr>
          <w:color w:val="000000"/>
          <w:sz w:val="22"/>
        </w:rPr>
        <w:br/>
        <w:t>【第五章】1982年党的十二大，第一次比较系统地论述了我国社会主义初级阶段理论。</w:t>
        <w:br/>
      </w:r>
    </w:p>
    <w:p>
      <w:r>
        <w:rPr>
          <w:color w:val="000000"/>
          <w:sz w:val="22"/>
        </w:rPr>
        <w:t>对</w:t>
      </w:r>
    </w:p>
    <w:p>
      <w:r>
        <w:rPr>
          <w:color w:val="FF0000"/>
          <w:sz w:val="22"/>
        </w:rPr>
        <w:t>错√</w:t>
      </w:r>
    </w:p>
    <w:p>
      <w:pPr>
        <w:pStyle w:val="Title"/>
      </w:pPr>
      <w:r>
        <w:rPr>
          <w:color w:val="000000"/>
          <w:sz w:val="22"/>
        </w:rPr>
        <w:br/>
        <w:t>【第六章】以经济建设为中心是改变我国不发达现状的需要，也体现了社会主义的奋斗精神。</w:t>
        <w:br/>
      </w:r>
    </w:p>
    <w:p>
      <w:r>
        <w:rPr>
          <w:color w:val="000000"/>
          <w:sz w:val="22"/>
        </w:rPr>
        <w:t>对</w:t>
      </w:r>
    </w:p>
    <w:p>
      <w:r>
        <w:rPr>
          <w:color w:val="FF0000"/>
          <w:sz w:val="22"/>
        </w:rPr>
        <w:t>错√</w:t>
      </w:r>
    </w:p>
    <w:p>
      <w:pPr>
        <w:pStyle w:val="Title"/>
      </w:pPr>
      <w:r>
        <w:rPr>
          <w:color w:val="000000"/>
          <w:sz w:val="22"/>
        </w:rPr>
        <w:br/>
        <w:t>【二十届三中全会】二十届三中全会提出，当前和今后一个时期是以新时代中国特色社会主义全面推进强国建设、民族复兴伟业的关键时期。</w:t>
        <w:br/>
      </w:r>
    </w:p>
    <w:p>
      <w:r>
        <w:rPr>
          <w:color w:val="000000"/>
          <w:sz w:val="22"/>
        </w:rPr>
        <w:t>对</w:t>
      </w:r>
    </w:p>
    <w:p>
      <w:r>
        <w:rPr>
          <w:color w:val="FF0000"/>
          <w:sz w:val="22"/>
        </w:rPr>
        <w:t>错√</w:t>
      </w:r>
    </w:p>
    <w:p>
      <w:pPr>
        <w:pStyle w:val="Title"/>
      </w:pPr>
      <w:r>
        <w:rPr>
          <w:color w:val="000000"/>
          <w:sz w:val="22"/>
        </w:rPr>
        <w:br/>
        <w:t>【第六章】一国两制”构想包含着丰富的科学内涵。其中两制并存，是在祖国统一的前提下，国家的主体实行社会主义制度，同时在香港、澳门、台湾保持资本主义制度长期不变。</w:t>
        <w:br/>
      </w:r>
    </w:p>
    <w:p>
      <w:r>
        <w:rPr>
          <w:color w:val="000000"/>
          <w:sz w:val="22"/>
        </w:rPr>
        <w:t>对</w:t>
      </w:r>
    </w:p>
    <w:p>
      <w:r>
        <w:rPr>
          <w:color w:val="FF0000"/>
          <w:sz w:val="22"/>
        </w:rPr>
        <w:t>错√</w:t>
      </w:r>
    </w:p>
    <w:p>
      <w:pPr>
        <w:pStyle w:val="Title"/>
      </w:pPr>
      <w:r>
        <w:rPr>
          <w:color w:val="000000"/>
          <w:sz w:val="22"/>
        </w:rPr>
        <w:br/>
        <w:t>【第五章】“我们的现代化建设，必须从中国的实际出发。无论是革命还是建设，都要注意学习和借鉴外国经验。但是照抄照搬别国经验、别国模式，从来不能得到成功”。邓小平同志的这句话说明推动马克思主义中国化的精髓在（ ）。</w:t>
        <w:br/>
      </w:r>
    </w:p>
    <w:p>
      <w:r>
        <w:rPr>
          <w:color w:val="FF0000"/>
          <w:sz w:val="22"/>
        </w:rPr>
        <w:t>坚持实事求是√</w:t>
      </w:r>
    </w:p>
    <w:p>
      <w:r>
        <w:rPr>
          <w:color w:val="000000"/>
          <w:sz w:val="22"/>
        </w:rPr>
        <w:t>坚持与时俱进</w:t>
      </w:r>
    </w:p>
    <w:p>
      <w:r>
        <w:rPr>
          <w:color w:val="000000"/>
          <w:sz w:val="22"/>
        </w:rPr>
        <w:t>坚持对外开放</w:t>
      </w:r>
    </w:p>
    <w:p>
      <w:r>
        <w:rPr>
          <w:color w:val="000000"/>
          <w:sz w:val="22"/>
        </w:rPr>
        <w:t>坚持求真务实</w:t>
      </w:r>
    </w:p>
    <w:p>
      <w:pPr>
        <w:pStyle w:val="Title"/>
      </w:pPr>
      <w:r>
        <w:rPr>
          <w:color w:val="000000"/>
          <w:sz w:val="22"/>
        </w:rPr>
        <w:br/>
        <w:t xml:space="preserve"> 【第六章】“一国两制”伟大构想的提出是从和平解决（ ）开始的。</w:t>
        <w:br/>
      </w:r>
    </w:p>
    <w:p>
      <w:r>
        <w:rPr>
          <w:color w:val="FF0000"/>
          <w:sz w:val="22"/>
        </w:rPr>
        <w:t>台湾问题√</w:t>
      </w:r>
    </w:p>
    <w:p>
      <w:r>
        <w:rPr>
          <w:color w:val="000000"/>
          <w:sz w:val="22"/>
        </w:rPr>
        <w:t>香港问题</w:t>
      </w:r>
    </w:p>
    <w:p>
      <w:r>
        <w:rPr>
          <w:color w:val="000000"/>
          <w:sz w:val="22"/>
        </w:rPr>
        <w:t>澳门问题</w:t>
      </w:r>
    </w:p>
    <w:p>
      <w:r>
        <w:rPr>
          <w:color w:val="000000"/>
          <w:sz w:val="22"/>
        </w:rPr>
        <w:t>西藏问题</w:t>
      </w:r>
    </w:p>
    <w:p>
      <w:pPr>
        <w:pStyle w:val="Title"/>
      </w:pPr>
      <w:r>
        <w:rPr>
          <w:color w:val="000000"/>
          <w:sz w:val="22"/>
        </w:rPr>
        <w:br/>
        <w:t>【第五章】1987年，党的十三大确认_______是当今时代的两大主题。</w:t>
        <w:br/>
      </w:r>
    </w:p>
    <w:p>
      <w:r>
        <w:rPr>
          <w:color w:val="000000"/>
          <w:sz w:val="22"/>
        </w:rPr>
        <w:t>战争与革命</w:t>
      </w:r>
    </w:p>
    <w:p>
      <w:r>
        <w:rPr>
          <w:color w:val="FF0000"/>
          <w:sz w:val="22"/>
        </w:rPr>
        <w:t>和平与发展√</w:t>
      </w:r>
    </w:p>
    <w:p>
      <w:r>
        <w:rPr>
          <w:color w:val="000000"/>
          <w:sz w:val="22"/>
        </w:rPr>
        <w:t>冷战两大阵营的缓和与对峙</w:t>
      </w:r>
    </w:p>
    <w:p>
      <w:r>
        <w:rPr>
          <w:color w:val="000000"/>
          <w:sz w:val="22"/>
        </w:rPr>
        <w:t>东欧巨变和苏联解体</w:t>
      </w:r>
    </w:p>
    <w:p>
      <w:pPr>
        <w:pStyle w:val="Title"/>
      </w:pPr>
      <w:r>
        <w:rPr>
          <w:color w:val="000000"/>
          <w:sz w:val="22"/>
        </w:rPr>
        <w:br/>
        <w:t xml:space="preserve"> 【第八章】坚持科学发展，必须加快转变经济发展方式。要坚持（ ），把改革开放作为强大动力，努力使加快转变经济发展方式要求贯穿经济社会发展全过程和各领域。</w:t>
        <w:br/>
      </w:r>
    </w:p>
    <w:p>
      <w:r>
        <w:rPr>
          <w:color w:val="FF0000"/>
          <w:sz w:val="22"/>
        </w:rPr>
        <w:t>把经济结构战略性调整作为主攻方向√</w:t>
      </w:r>
    </w:p>
    <w:p>
      <w:r>
        <w:rPr>
          <w:color w:val="FF0000"/>
          <w:sz w:val="22"/>
        </w:rPr>
        <w:t>把科技进步和创新作为重要支撑√</w:t>
      </w:r>
    </w:p>
    <w:p>
      <w:r>
        <w:rPr>
          <w:color w:val="FF0000"/>
          <w:sz w:val="22"/>
        </w:rPr>
        <w:t>把保障和改善民生作为出发点和落脚点√</w:t>
      </w:r>
    </w:p>
    <w:p>
      <w:r>
        <w:rPr>
          <w:color w:val="FF0000"/>
          <w:sz w:val="22"/>
        </w:rPr>
        <w:t>把建设资源节约型、环境友好型社会作为重要着力点√</w:t>
      </w:r>
    </w:p>
    <w:p>
      <w:pPr>
        <w:pStyle w:val="Title"/>
      </w:pPr>
      <w:r>
        <w:rPr>
          <w:color w:val="000000"/>
          <w:sz w:val="22"/>
        </w:rPr>
        <w:br/>
        <w:t xml:space="preserve"> 【第七章】“三个代表”重要思想创造性地回答了（ ）的问题，进一步深化了对中国特色社会主义的认识。</w:t>
        <w:br/>
      </w:r>
    </w:p>
    <w:p>
      <w:r>
        <w:rPr>
          <w:color w:val="FF0000"/>
          <w:sz w:val="22"/>
        </w:rPr>
        <w:t>建设什么样的党√</w:t>
      </w:r>
    </w:p>
    <w:p>
      <w:r>
        <w:rPr>
          <w:color w:val="000000"/>
          <w:sz w:val="22"/>
        </w:rPr>
        <w:t>什么是社会主义</w:t>
      </w:r>
    </w:p>
    <w:p>
      <w:r>
        <w:rPr>
          <w:color w:val="000000"/>
          <w:sz w:val="22"/>
        </w:rPr>
        <w:t>怎样建设社会主义</w:t>
      </w:r>
    </w:p>
    <w:p>
      <w:r>
        <w:rPr>
          <w:color w:val="FF0000"/>
          <w:sz w:val="22"/>
        </w:rPr>
        <w:t>怎样建设党√</w:t>
      </w:r>
    </w:p>
    <w:p>
      <w:pPr>
        <w:pStyle w:val="Title"/>
      </w:pPr>
      <w:r>
        <w:rPr>
          <w:color w:val="000000"/>
          <w:sz w:val="22"/>
        </w:rPr>
        <w:br/>
        <w:t>【第八章】坚持统筹兼顾，必须正确认识和妥善处理中国特色社会主义事业中的重大关系，包括（ ），统筹人与自然和谐发展。</w:t>
        <w:br/>
      </w:r>
    </w:p>
    <w:p>
      <w:r>
        <w:rPr>
          <w:color w:val="FF0000"/>
          <w:sz w:val="22"/>
        </w:rPr>
        <w:t>统筹城乡发展√</w:t>
      </w:r>
    </w:p>
    <w:p>
      <w:r>
        <w:rPr>
          <w:color w:val="FF0000"/>
          <w:sz w:val="22"/>
        </w:rPr>
        <w:t>统筹区域发展√</w:t>
      </w:r>
    </w:p>
    <w:p>
      <w:r>
        <w:rPr>
          <w:color w:val="FF0000"/>
          <w:sz w:val="22"/>
        </w:rPr>
        <w:t>统筹经济社会发展√</w:t>
      </w:r>
    </w:p>
    <w:p>
      <w:r>
        <w:rPr>
          <w:color w:val="FF0000"/>
          <w:sz w:val="22"/>
        </w:rPr>
        <w:t>统筹国内发展和对外开放√</w:t>
      </w:r>
    </w:p>
    <w:p>
      <w:pPr>
        <w:pStyle w:val="Title"/>
      </w:pPr>
      <w:r>
        <w:rPr>
          <w:color w:val="000000"/>
          <w:sz w:val="22"/>
        </w:rPr>
        <w:br/>
        <w:t xml:space="preserve"> 【二十届三中全会】（ ）是中国式现代化的基础性、战略性支撑。</w:t>
        <w:br/>
      </w:r>
    </w:p>
    <w:p>
      <w:r>
        <w:rPr>
          <w:color w:val="000000"/>
          <w:sz w:val="22"/>
        </w:rPr>
        <w:t>文化</w:t>
      </w:r>
    </w:p>
    <w:p>
      <w:r>
        <w:rPr>
          <w:color w:val="FF0000"/>
          <w:sz w:val="22"/>
        </w:rPr>
        <w:t>教育√</w:t>
      </w:r>
    </w:p>
    <w:p>
      <w:r>
        <w:rPr>
          <w:color w:val="FF0000"/>
          <w:sz w:val="22"/>
        </w:rPr>
        <w:t>科技√</w:t>
      </w:r>
    </w:p>
    <w:p>
      <w:r>
        <w:rPr>
          <w:color w:val="FF0000"/>
          <w:sz w:val="22"/>
        </w:rPr>
        <w:t>人才√</w:t>
      </w:r>
    </w:p>
    <w:p>
      <w:pPr>
        <w:pStyle w:val="Title"/>
      </w:pPr>
      <w:r>
        <w:rPr>
          <w:color w:val="000000"/>
          <w:sz w:val="22"/>
        </w:rPr>
        <w:br/>
        <w:t>【第六章】邓小平认为和平问题是南北问题，发展问题是东西问题。</w:t>
        <w:br/>
      </w:r>
    </w:p>
    <w:p>
      <w:r>
        <w:rPr>
          <w:color w:val="000000"/>
          <w:sz w:val="22"/>
        </w:rPr>
        <w:t>对</w:t>
      </w:r>
    </w:p>
    <w:p>
      <w:r>
        <w:rPr>
          <w:color w:val="FF0000"/>
          <w:sz w:val="22"/>
        </w:rPr>
        <w:t>错√</w:t>
      </w:r>
    </w:p>
    <w:p>
      <w:pPr>
        <w:pStyle w:val="Title"/>
      </w:pPr>
      <w:r>
        <w:rPr>
          <w:color w:val="000000"/>
          <w:sz w:val="22"/>
        </w:rPr>
        <w:br/>
        <w:t>【二十届三中全会】党的二十届三中全会审议通过了《中共中央关于进一步全面深化改革、推进中国式现代化的决定》。</w:t>
        <w:br/>
      </w:r>
    </w:p>
    <w:p>
      <w:r>
        <w:rPr>
          <w:color w:val="FF0000"/>
          <w:sz w:val="22"/>
        </w:rPr>
        <w:t>对√</w:t>
      </w:r>
    </w:p>
    <w:p>
      <w:r>
        <w:rPr>
          <w:color w:val="000000"/>
          <w:sz w:val="22"/>
        </w:rPr>
        <w:t>错</w:t>
      </w:r>
    </w:p>
    <w:p>
      <w:pPr>
        <w:pStyle w:val="Title"/>
      </w:pPr>
      <w:r>
        <w:rPr>
          <w:color w:val="000000"/>
          <w:sz w:val="22"/>
        </w:rPr>
        <w:br/>
        <w:t>【第五章】党的十八大把科学发展观确立为党必须长期坚持的指导思想。</w:t>
        <w:br/>
      </w:r>
    </w:p>
    <w:p>
      <w:r>
        <w:rPr>
          <w:color w:val="FF0000"/>
          <w:sz w:val="22"/>
        </w:rPr>
        <w:t>对√</w:t>
      </w:r>
    </w:p>
    <w:p>
      <w:r>
        <w:rPr>
          <w:color w:val="000000"/>
          <w:sz w:val="22"/>
        </w:rPr>
        <w:t>错</w:t>
      </w:r>
    </w:p>
    <w:p>
      <w:pPr>
        <w:pStyle w:val="Title"/>
      </w:pPr>
      <w:r>
        <w:rPr>
          <w:color w:val="000000"/>
          <w:sz w:val="22"/>
        </w:rPr>
        <w:br/>
        <w:t>【第五章】党的十五大正式提出“邓小平理论”这一概念。</w:t>
        <w:br/>
      </w:r>
    </w:p>
    <w:p>
      <w:r>
        <w:rPr>
          <w:color w:val="FF0000"/>
          <w:sz w:val="22"/>
        </w:rPr>
        <w:t>对√</w:t>
      </w:r>
    </w:p>
    <w:p>
      <w:r>
        <w:rPr>
          <w:color w:val="000000"/>
          <w:sz w:val="22"/>
        </w:rPr>
        <w:t>错</w:t>
      </w:r>
    </w:p>
    <w:p>
      <w:pPr>
        <w:pStyle w:val="Title"/>
      </w:pPr>
      <w:r>
        <w:rPr>
          <w:color w:val="000000"/>
          <w:sz w:val="22"/>
        </w:rPr>
        <w:br/>
        <w:t>【第六章】1987年召开的党的十三大，第一次比较系统地论述了社会主义初级阶段的科学内涵。</w:t>
        <w:br/>
      </w:r>
    </w:p>
    <w:p>
      <w:r>
        <w:rPr>
          <w:color w:val="FF0000"/>
          <w:sz w:val="22"/>
        </w:rPr>
        <w:t>对√</w:t>
      </w:r>
    </w:p>
    <w:p>
      <w:r>
        <w:rPr>
          <w:color w:val="000000"/>
          <w:sz w:val="22"/>
        </w:rPr>
        <w:t>错</w:t>
      </w:r>
    </w:p>
    <w:p>
      <w:pPr>
        <w:pStyle w:val="Title"/>
      </w:pPr>
      <w:r>
        <w:rPr>
          <w:color w:val="000000"/>
          <w:sz w:val="22"/>
        </w:rPr>
        <w:br/>
        <w:t xml:space="preserve"> 【二十届三中全会】《中共中央关于进一步全面深化改革 推进中国式现代化的决定》指出，改革开放是党和人民事业大踏步赶上时代的重要法宝。（ ）是划时代的，开启了改革开放和社会主义现代化建设新时期。（ ）也是划时代的，开启了新时代全面深化改革、系统整体设计推进改革新征程，开创了我国改革开放全新局面。</w:t>
        <w:br/>
      </w:r>
    </w:p>
    <w:p>
      <w:r>
        <w:rPr>
          <w:color w:val="FF0000"/>
          <w:sz w:val="22"/>
        </w:rPr>
        <w:t>党的十一届三中全会；党的十八届三中全会√</w:t>
      </w:r>
    </w:p>
    <w:p>
      <w:r>
        <w:rPr>
          <w:color w:val="000000"/>
          <w:sz w:val="22"/>
        </w:rPr>
        <w:t>党的十一届三中全会；党的十九届三中全会</w:t>
      </w:r>
    </w:p>
    <w:p>
      <w:r>
        <w:rPr>
          <w:color w:val="000000"/>
          <w:sz w:val="22"/>
        </w:rPr>
        <w:t>党的十四届三中全会；党的十八届三中全会</w:t>
      </w:r>
    </w:p>
    <w:p>
      <w:r>
        <w:rPr>
          <w:color w:val="000000"/>
          <w:sz w:val="22"/>
        </w:rPr>
        <w:t>党的十四届三中全会；党的十九届三中全会</w:t>
      </w:r>
    </w:p>
    <w:p>
      <w:pPr>
        <w:pStyle w:val="Title"/>
      </w:pPr>
      <w:r>
        <w:rPr>
          <w:color w:val="000000"/>
          <w:sz w:val="22"/>
        </w:rPr>
        <w:br/>
        <w:t xml:space="preserve"> 【第七章】先进生产力的集中体现和主要标志是（ ）。</w:t>
        <w:br/>
      </w:r>
    </w:p>
    <w:p>
      <w:r>
        <w:rPr>
          <w:color w:val="000000"/>
          <w:sz w:val="22"/>
        </w:rPr>
        <w:t>人力资本</w:t>
      </w:r>
    </w:p>
    <w:p>
      <w:r>
        <w:rPr>
          <w:color w:val="FF0000"/>
          <w:sz w:val="22"/>
        </w:rPr>
        <w:t>科学技术√</w:t>
      </w:r>
    </w:p>
    <w:p>
      <w:r>
        <w:rPr>
          <w:color w:val="000000"/>
          <w:sz w:val="22"/>
        </w:rPr>
        <w:t>生产资料</w:t>
      </w:r>
    </w:p>
    <w:p>
      <w:r>
        <w:rPr>
          <w:color w:val="000000"/>
          <w:sz w:val="22"/>
        </w:rPr>
        <w:t>经济基础</w:t>
      </w:r>
    </w:p>
    <w:p>
      <w:pPr>
        <w:pStyle w:val="Title"/>
      </w:pPr>
      <w:r>
        <w:rPr>
          <w:color w:val="000000"/>
          <w:sz w:val="22"/>
        </w:rPr>
        <w:br/>
        <w:t xml:space="preserve"> 【第六章】党的十四大把（ ）作为我国经济体制改革的目标。</w:t>
        <w:br/>
      </w:r>
    </w:p>
    <w:p>
      <w:r>
        <w:rPr>
          <w:color w:val="000000"/>
          <w:sz w:val="22"/>
        </w:rPr>
        <w:t>国家调节市场、市场调节企业</w:t>
      </w:r>
    </w:p>
    <w:p>
      <w:r>
        <w:rPr>
          <w:color w:val="000000"/>
          <w:sz w:val="22"/>
        </w:rPr>
        <w:t>公有制基础上的有计划的商品经济</w:t>
      </w:r>
    </w:p>
    <w:p>
      <w:r>
        <w:rPr>
          <w:color w:val="FF0000"/>
          <w:sz w:val="22"/>
        </w:rPr>
        <w:t>建立社会主义市场经济体制√</w:t>
      </w:r>
    </w:p>
    <w:p>
      <w:r>
        <w:rPr>
          <w:color w:val="000000"/>
          <w:sz w:val="22"/>
        </w:rPr>
        <w:t>计划经济为主、市场调节为辅</w:t>
      </w:r>
    </w:p>
    <w:p>
      <w:pPr>
        <w:pStyle w:val="Title"/>
      </w:pPr>
      <w:r>
        <w:rPr>
          <w:color w:val="000000"/>
          <w:sz w:val="22"/>
        </w:rPr>
        <w:br/>
        <w:t>【二十届三中全会】2024年7月15日至18日，二十届三中全会在北京举行。全会强调，进一步全面深化改革，必须统筹推进“五位一体”总体布局，协调推进“四个全面”战略布局，以（ ）为牵引。</w:t>
        <w:br/>
      </w:r>
    </w:p>
    <w:p>
      <w:r>
        <w:rPr>
          <w:color w:val="000000"/>
          <w:sz w:val="22"/>
        </w:rPr>
        <w:t>政治体制改革</w:t>
      </w:r>
    </w:p>
    <w:p>
      <w:r>
        <w:rPr>
          <w:color w:val="FF0000"/>
          <w:sz w:val="22"/>
        </w:rPr>
        <w:t>经济体制改革√</w:t>
      </w:r>
    </w:p>
    <w:p>
      <w:r>
        <w:rPr>
          <w:color w:val="000000"/>
          <w:sz w:val="22"/>
        </w:rPr>
        <w:t>文化体制改革</w:t>
      </w:r>
    </w:p>
    <w:p>
      <w:r>
        <w:rPr>
          <w:color w:val="000000"/>
          <w:sz w:val="22"/>
        </w:rPr>
        <w:t>社会体制改革</w:t>
      </w:r>
    </w:p>
    <w:p>
      <w:pPr>
        <w:pStyle w:val="Title"/>
      </w:pPr>
      <w:r>
        <w:rPr>
          <w:color w:val="000000"/>
          <w:sz w:val="22"/>
        </w:rPr>
        <w:br/>
        <w:t xml:space="preserve"> 【第六章】邓小平关于社会主义本质的概括，（ ）。</w:t>
        <w:br/>
      </w:r>
    </w:p>
    <w:p>
      <w:r>
        <w:rPr>
          <w:color w:val="FF0000"/>
          <w:sz w:val="22"/>
        </w:rPr>
        <w:t>提高了对科学社会主义的认识√</w:t>
      </w:r>
    </w:p>
    <w:p>
      <w:r>
        <w:rPr>
          <w:color w:val="FF0000"/>
          <w:sz w:val="22"/>
        </w:rPr>
        <w:t>反映了人民的利益和时代的要求√</w:t>
      </w:r>
    </w:p>
    <w:p>
      <w:r>
        <w:rPr>
          <w:color w:val="FF0000"/>
          <w:sz w:val="22"/>
        </w:rPr>
        <w:t>廓清了不合乎时代进步和社会发展规律的模糊观念√</w:t>
      </w:r>
    </w:p>
    <w:p>
      <w:r>
        <w:rPr>
          <w:color w:val="FF0000"/>
          <w:sz w:val="22"/>
        </w:rPr>
        <w:t>摆脱了长期以来拘泥于具体模式而忽略社会主义本质的错误倾向√</w:t>
      </w:r>
    </w:p>
    <w:p>
      <w:pPr>
        <w:pStyle w:val="Title"/>
      </w:pPr>
      <w:r>
        <w:rPr>
          <w:color w:val="000000"/>
          <w:sz w:val="22"/>
        </w:rPr>
        <w:br/>
        <w:t xml:space="preserve"> 【第五章】1987年召开的党的十三大提出了坚持（ ）同坚持（ ）的总方针这两个基本点相互结合、缺一不可的观点。</w:t>
        <w:br/>
      </w:r>
    </w:p>
    <w:p>
      <w:r>
        <w:rPr>
          <w:color w:val="000000"/>
          <w:sz w:val="22"/>
        </w:rPr>
        <w:t>经济建设</w:t>
      </w:r>
    </w:p>
    <w:p>
      <w:r>
        <w:rPr>
          <w:color w:val="FF0000"/>
          <w:sz w:val="22"/>
        </w:rPr>
        <w:t>四项基本原则√</w:t>
      </w:r>
    </w:p>
    <w:p>
      <w:r>
        <w:rPr>
          <w:color w:val="FF0000"/>
          <w:sz w:val="22"/>
        </w:rPr>
        <w:t>改革开放√</w:t>
      </w:r>
    </w:p>
    <w:p>
      <w:r>
        <w:rPr>
          <w:color w:val="000000"/>
          <w:sz w:val="22"/>
        </w:rPr>
        <w:t>社会主义制度</w:t>
      </w:r>
    </w:p>
    <w:p>
      <w:pPr>
        <w:pStyle w:val="Title"/>
      </w:pPr>
      <w:r>
        <w:rPr>
          <w:color w:val="000000"/>
          <w:sz w:val="22"/>
        </w:rPr>
        <w:br/>
        <w:t>【二十届三中全会】坚持用改革精神和严的标准管党治党，完善党的自我革命制度规范体系，不断推进党的（ ）确保党始终成为中国特色社会主义事业的坚强领导核心。</w:t>
        <w:br/>
      </w:r>
    </w:p>
    <w:p>
      <w:r>
        <w:rPr>
          <w:color w:val="FF0000"/>
          <w:sz w:val="22"/>
        </w:rPr>
        <w:t>自我净化√</w:t>
      </w:r>
    </w:p>
    <w:p>
      <w:r>
        <w:rPr>
          <w:color w:val="FF0000"/>
          <w:sz w:val="22"/>
        </w:rPr>
        <w:t>自我完善√</w:t>
      </w:r>
    </w:p>
    <w:p>
      <w:r>
        <w:rPr>
          <w:color w:val="FF0000"/>
          <w:sz w:val="22"/>
        </w:rPr>
        <w:t>自我革新√</w:t>
      </w:r>
    </w:p>
    <w:p>
      <w:r>
        <w:rPr>
          <w:color w:val="FF0000"/>
          <w:sz w:val="22"/>
        </w:rPr>
        <w:t>自我提高√</w:t>
      </w:r>
    </w:p>
    <w:p>
      <w:pPr>
        <w:pStyle w:val="Title"/>
      </w:pPr>
      <w:r>
        <w:rPr>
          <w:color w:val="000000"/>
          <w:sz w:val="22"/>
        </w:rPr>
        <w:br/>
        <w:t>【第八章】以人为本，继承了中国古代的民本思想，但又与它存在本质上的区别。</w:t>
        <w:br/>
      </w:r>
    </w:p>
    <w:p>
      <w:r>
        <w:rPr>
          <w:color w:val="FF0000"/>
          <w:sz w:val="22"/>
        </w:rPr>
        <w:t>对√</w:t>
      </w:r>
    </w:p>
    <w:p>
      <w:r>
        <w:rPr>
          <w:color w:val="000000"/>
          <w:sz w:val="22"/>
        </w:rPr>
        <w:t>错</w:t>
      </w:r>
    </w:p>
    <w:p>
      <w:pPr>
        <w:pStyle w:val="Title"/>
      </w:pPr>
      <w:r>
        <w:rPr>
          <w:color w:val="000000"/>
          <w:sz w:val="22"/>
        </w:rPr>
        <w:br/>
        <w:t xml:space="preserve"> 【第七章】依法治国是党领导人民治理国家的基本方略。</w:t>
        <w:br/>
      </w:r>
    </w:p>
    <w:p>
      <w:r>
        <w:rPr>
          <w:color w:val="FF0000"/>
          <w:sz w:val="22"/>
        </w:rPr>
        <w:t>对√</w:t>
      </w:r>
    </w:p>
    <w:p>
      <w:r>
        <w:rPr>
          <w:color w:val="000000"/>
          <w:sz w:val="22"/>
        </w:rPr>
        <w:t>错</w:t>
      </w:r>
    </w:p>
    <w:p>
      <w:pPr>
        <w:pStyle w:val="Title"/>
      </w:pPr>
      <w:r>
        <w:rPr>
          <w:color w:val="000000"/>
          <w:sz w:val="22"/>
        </w:rPr>
        <w:br/>
        <w:t xml:space="preserve"> 【二十届三中全会】（ ）是党和人民事业大踏步赶上时代的重要法宝。</w:t>
        <w:br/>
      </w:r>
    </w:p>
    <w:p>
      <w:r>
        <w:rPr>
          <w:color w:val="000000"/>
          <w:sz w:val="22"/>
        </w:rPr>
        <w:t>经济建设</w:t>
      </w:r>
    </w:p>
    <w:p>
      <w:r>
        <w:rPr>
          <w:color w:val="FF0000"/>
          <w:sz w:val="22"/>
        </w:rPr>
        <w:t>改革开放√</w:t>
      </w:r>
    </w:p>
    <w:p>
      <w:r>
        <w:rPr>
          <w:color w:val="000000"/>
          <w:sz w:val="22"/>
        </w:rPr>
        <w:t>科技创新</w:t>
      </w:r>
    </w:p>
    <w:p>
      <w:r>
        <w:rPr>
          <w:color w:val="000000"/>
          <w:sz w:val="22"/>
        </w:rPr>
        <w:t>党的建设</w:t>
      </w:r>
    </w:p>
    <w:p>
      <w:pPr>
        <w:pStyle w:val="Title"/>
      </w:pPr>
      <w:r>
        <w:rPr>
          <w:color w:val="000000"/>
          <w:sz w:val="22"/>
        </w:rPr>
        <w:br/>
        <w:t>【第六章】党的十三大提出了党在社会主义初级阶段的基本路线，其中（ ）回答了社会化主义的发展动力和外部条件问题。</w:t>
        <w:br/>
      </w:r>
    </w:p>
    <w:p>
      <w:r>
        <w:rPr>
          <w:color w:val="000000"/>
          <w:sz w:val="22"/>
        </w:rPr>
        <w:t>以经济建设为中心</w:t>
      </w:r>
    </w:p>
    <w:p>
      <w:r>
        <w:rPr>
          <w:color w:val="000000"/>
          <w:sz w:val="22"/>
        </w:rPr>
        <w:t>坚持四项基本原则</w:t>
      </w:r>
    </w:p>
    <w:p>
      <w:r>
        <w:rPr>
          <w:color w:val="FF0000"/>
          <w:sz w:val="22"/>
        </w:rPr>
        <w:t>坚持改革开放√</w:t>
      </w:r>
    </w:p>
    <w:p>
      <w:r>
        <w:rPr>
          <w:color w:val="000000"/>
          <w:sz w:val="22"/>
        </w:rPr>
        <w:t>自力更生、艰苦创业</w:t>
      </w:r>
    </w:p>
    <w:p>
      <w:pPr>
        <w:pStyle w:val="Title"/>
      </w:pPr>
      <w:r>
        <w:rPr>
          <w:color w:val="000000"/>
          <w:sz w:val="22"/>
        </w:rPr>
        <w:br/>
        <w:t xml:space="preserve"> 【第六章】（ ）是邓小平在领导改革开放和现代化建设这一新的革命过程中，不断提出和反复思考的首要的基本的理论问题。</w:t>
        <w:br/>
      </w:r>
    </w:p>
    <w:p>
      <w:r>
        <w:rPr>
          <w:color w:val="000000"/>
          <w:sz w:val="22"/>
        </w:rPr>
        <w:t>建设什么样的党、怎样建设党</w:t>
      </w:r>
    </w:p>
    <w:p>
      <w:r>
        <w:rPr>
          <w:color w:val="FF0000"/>
          <w:sz w:val="22"/>
        </w:rPr>
        <w:t>什么是社会主义、怎样建设社会主义√</w:t>
      </w:r>
    </w:p>
    <w:p>
      <w:r>
        <w:rPr>
          <w:color w:val="000000"/>
          <w:sz w:val="22"/>
        </w:rPr>
        <w:t>实现什么样的发展、怎样发展</w:t>
      </w:r>
    </w:p>
    <w:p>
      <w:r>
        <w:rPr>
          <w:color w:val="000000"/>
          <w:sz w:val="22"/>
        </w:rPr>
        <w:t>新时代坚持和发展什么样的中国特色社会主义、怎样坚持和发展中国特色社会主义</w:t>
      </w:r>
    </w:p>
    <w:p>
      <w:pPr>
        <w:pStyle w:val="Title"/>
      </w:pPr>
      <w:r>
        <w:rPr>
          <w:color w:val="000000"/>
          <w:sz w:val="22"/>
        </w:rPr>
        <w:br/>
        <w:t xml:space="preserve"> 【第六章】在社会主义的依靠力量上，（ ）是我们党的力量源泉和胜利之本。</w:t>
        <w:br/>
      </w:r>
    </w:p>
    <w:p>
      <w:r>
        <w:rPr>
          <w:color w:val="000000"/>
          <w:sz w:val="22"/>
        </w:rPr>
        <w:t>武装斗争</w:t>
      </w:r>
    </w:p>
    <w:p>
      <w:r>
        <w:rPr>
          <w:color w:val="FF0000"/>
          <w:sz w:val="22"/>
        </w:rPr>
        <w:t>人民群众√</w:t>
      </w:r>
    </w:p>
    <w:p>
      <w:r>
        <w:rPr>
          <w:color w:val="000000"/>
          <w:sz w:val="22"/>
        </w:rPr>
        <w:t>实事求是</w:t>
      </w:r>
    </w:p>
    <w:p>
      <w:r>
        <w:rPr>
          <w:color w:val="000000"/>
          <w:sz w:val="22"/>
        </w:rPr>
        <w:t>党的建设</w:t>
      </w:r>
    </w:p>
    <w:p>
      <w:pPr>
        <w:pStyle w:val="Title"/>
      </w:pPr>
      <w:r>
        <w:rPr>
          <w:color w:val="000000"/>
          <w:sz w:val="22"/>
        </w:rPr>
        <w:br/>
        <w:t xml:space="preserve"> 【二十届三中全会】《中共中央关于进一步全面深化改革 推进中国式现代化的决定》指出，进一步全面深化改革的原则。总结和运用改革开放以来特别是新时代全面深化改革的宝贵经验，贯彻以下原则：（ ）、坚持全面依法治国、坚持系统观念等原则。</w:t>
        <w:br/>
      </w:r>
    </w:p>
    <w:p>
      <w:r>
        <w:rPr>
          <w:color w:val="FF0000"/>
          <w:sz w:val="22"/>
        </w:rPr>
        <w:t>坚持党的全面领导√</w:t>
      </w:r>
    </w:p>
    <w:p>
      <w:r>
        <w:rPr>
          <w:color w:val="FF0000"/>
          <w:sz w:val="22"/>
        </w:rPr>
        <w:t>坚持以人民为中心√</w:t>
      </w:r>
    </w:p>
    <w:p>
      <w:r>
        <w:rPr>
          <w:color w:val="FF0000"/>
          <w:sz w:val="22"/>
        </w:rPr>
        <w:t>坚持守正创新√</w:t>
      </w:r>
    </w:p>
    <w:p>
      <w:r>
        <w:rPr>
          <w:color w:val="FF0000"/>
          <w:sz w:val="22"/>
        </w:rPr>
        <w:t>坚持以制度建设为主线√</w:t>
      </w:r>
    </w:p>
    <w:p>
      <w:pPr>
        <w:pStyle w:val="Title"/>
      </w:pPr>
      <w:r>
        <w:rPr>
          <w:color w:val="000000"/>
          <w:sz w:val="22"/>
        </w:rPr>
        <w:br/>
        <w:t>【二十届三中全会】发展全过程人民民主是中国式现代化的本质要求。必须坚定不移走中国特色社会主义政治发展道路，坚持和完善我国（ ），丰富各层级民主形式，把人民当家作主具体、现实体现到国家政治生活和社会生活各方面。</w:t>
        <w:br/>
      </w:r>
    </w:p>
    <w:p>
      <w:r>
        <w:rPr>
          <w:color w:val="FF0000"/>
          <w:sz w:val="22"/>
        </w:rPr>
        <w:t>根本政治制度√</w:t>
      </w:r>
    </w:p>
    <w:p>
      <w:r>
        <w:rPr>
          <w:color w:val="FF0000"/>
          <w:sz w:val="22"/>
        </w:rPr>
        <w:t>重要政治制度√</w:t>
      </w:r>
    </w:p>
    <w:p>
      <w:r>
        <w:rPr>
          <w:color w:val="000000"/>
          <w:sz w:val="22"/>
        </w:rPr>
        <w:t>基层政治制度</w:t>
      </w:r>
    </w:p>
    <w:p>
      <w:r>
        <w:rPr>
          <w:color w:val="FF0000"/>
          <w:sz w:val="22"/>
        </w:rPr>
        <w:t>基本政治制度√</w:t>
      </w:r>
    </w:p>
    <w:p>
      <w:pPr>
        <w:pStyle w:val="Title"/>
      </w:pPr>
      <w:r>
        <w:rPr>
          <w:color w:val="000000"/>
          <w:sz w:val="22"/>
        </w:rPr>
        <w:br/>
        <w:t xml:space="preserve"> 【第七章】广大（ ）始终是推动我国先进生产力发展和社会全面进步的根本力量。</w:t>
        <w:br/>
      </w:r>
    </w:p>
    <w:p>
      <w:r>
        <w:rPr>
          <w:color w:val="FF0000"/>
          <w:sz w:val="22"/>
        </w:rPr>
        <w:t>.工人√</w:t>
      </w:r>
    </w:p>
    <w:p>
      <w:r>
        <w:rPr>
          <w:color w:val="FF0000"/>
          <w:sz w:val="22"/>
        </w:rPr>
        <w:t>农民√</w:t>
      </w:r>
    </w:p>
    <w:p>
      <w:r>
        <w:rPr>
          <w:color w:val="000000"/>
          <w:sz w:val="22"/>
        </w:rPr>
        <w:t>私营企业主</w:t>
      </w:r>
    </w:p>
    <w:p>
      <w:r>
        <w:rPr>
          <w:color w:val="FF0000"/>
          <w:sz w:val="22"/>
        </w:rPr>
        <w:t>知识分子√</w:t>
      </w:r>
    </w:p>
    <w:p>
      <w:pPr>
        <w:pStyle w:val="Title"/>
      </w:pPr>
      <w:r>
        <w:rPr>
          <w:color w:val="000000"/>
          <w:sz w:val="22"/>
        </w:rPr>
        <w:br/>
        <w:t xml:space="preserve"> 【二十届三中全会】必须增强文化自信，发展（ ），弘扬（ ），传承（ ），加快适应信息技术迅猛发展新形势，培育形成规模宏大的优秀文化人才队伍，激发全民族文化创新创造活力。</w:t>
        <w:br/>
      </w:r>
    </w:p>
    <w:p>
      <w:r>
        <w:rPr>
          <w:color w:val="FF0000"/>
          <w:sz w:val="22"/>
        </w:rPr>
        <w:t>社会主义先进文化√</w:t>
      </w:r>
    </w:p>
    <w:p>
      <w:r>
        <w:rPr>
          <w:color w:val="FF0000"/>
          <w:sz w:val="22"/>
        </w:rPr>
        <w:t>革命文化√</w:t>
      </w:r>
    </w:p>
    <w:p>
      <w:r>
        <w:rPr>
          <w:color w:val="FF0000"/>
          <w:sz w:val="22"/>
        </w:rPr>
        <w:t>中华优秀传统文化√</w:t>
      </w:r>
    </w:p>
    <w:p>
      <w:r>
        <w:rPr>
          <w:color w:val="000000"/>
          <w:sz w:val="22"/>
        </w:rPr>
        <w:t>中华民族文化</w:t>
      </w:r>
    </w:p>
    <w:p>
      <w:pPr>
        <w:pStyle w:val="Title"/>
      </w:pPr>
      <w:r>
        <w:rPr>
          <w:color w:val="000000"/>
          <w:sz w:val="22"/>
        </w:rPr>
        <w:br/>
        <w:t xml:space="preserve"> 【第七章】改革开放是党执政兴国的第一要务。</w:t>
        <w:br/>
      </w:r>
    </w:p>
    <w:p>
      <w:r>
        <w:rPr>
          <w:color w:val="000000"/>
          <w:sz w:val="22"/>
        </w:rPr>
        <w:t>对</w:t>
      </w:r>
    </w:p>
    <w:p>
      <w:r>
        <w:rPr>
          <w:color w:val="FF0000"/>
          <w:sz w:val="22"/>
        </w:rPr>
        <w:t>错√</w:t>
      </w:r>
    </w:p>
    <w:p>
      <w:pPr>
        <w:pStyle w:val="Title"/>
      </w:pPr>
      <w:r>
        <w:rPr>
          <w:color w:val="000000"/>
          <w:sz w:val="22"/>
        </w:rPr>
        <w:br/>
        <w:t>【第七章】我们全部工作的出发点和落脚点，就是解放和发展生产力。</w:t>
        <w:br/>
      </w:r>
    </w:p>
    <w:p>
      <w:r>
        <w:rPr>
          <w:color w:val="000000"/>
          <w:sz w:val="22"/>
        </w:rPr>
        <w:t>对</w:t>
      </w:r>
    </w:p>
    <w:p>
      <w:r>
        <w:rPr>
          <w:color w:val="FF0000"/>
          <w:sz w:val="22"/>
        </w:rPr>
        <w:t>错√</w:t>
      </w:r>
    </w:p>
    <w:p>
      <w:pPr>
        <w:pStyle w:val="Title"/>
      </w:pPr>
      <w:r>
        <w:rPr>
          <w:color w:val="000000"/>
          <w:sz w:val="22"/>
        </w:rPr>
        <w:br/>
        <w:t>【第八章】促进区域协调发展是我国现代化建设中的一个重大战略。</w:t>
        <w:br/>
      </w:r>
    </w:p>
    <w:p>
      <w:r>
        <w:rPr>
          <w:color w:val="FF0000"/>
          <w:sz w:val="22"/>
        </w:rPr>
        <w:t>对√</w:t>
      </w:r>
    </w:p>
    <w:p>
      <w:r>
        <w:rPr>
          <w:color w:val="000000"/>
          <w:sz w:val="22"/>
        </w:rPr>
        <w:t>错</w:t>
      </w:r>
    </w:p>
    <w:p>
      <w:pPr>
        <w:pStyle w:val="Title"/>
      </w:pPr>
      <w:r>
        <w:rPr>
          <w:color w:val="000000"/>
          <w:sz w:val="22"/>
        </w:rPr>
        <w:br/>
        <w:t>【第六章】发展社会主义市场经济是当代中国的鲜明标志和活力源泉，是决定中国命运的关键一招。</w:t>
        <w:br/>
      </w:r>
    </w:p>
    <w:p>
      <w:r>
        <w:rPr>
          <w:color w:val="000000"/>
          <w:sz w:val="22"/>
        </w:rPr>
        <w:t>对</w:t>
      </w:r>
    </w:p>
    <w:p>
      <w:r>
        <w:rPr>
          <w:color w:val="FF0000"/>
          <w:sz w:val="22"/>
        </w:rPr>
        <w:t>错√</w:t>
      </w:r>
    </w:p>
    <w:p>
      <w:pPr>
        <w:pStyle w:val="Title"/>
      </w:pPr>
      <w:r>
        <w:rPr>
          <w:color w:val="000000"/>
          <w:sz w:val="22"/>
        </w:rPr>
        <w:br/>
        <w:t>【第八章】中国共产党把全心全意为人民服务作为自己的根本宗旨，始终坚持人民的利益高于一切。</w:t>
        <w:br/>
      </w:r>
    </w:p>
    <w:p>
      <w:r>
        <w:rPr>
          <w:color w:val="FF0000"/>
          <w:sz w:val="22"/>
        </w:rPr>
        <w:t>对√</w:t>
      </w:r>
    </w:p>
    <w:p>
      <w:r>
        <w:rPr>
          <w:color w:val="000000"/>
          <w:sz w:val="22"/>
        </w:rPr>
        <w:t>错</w:t>
      </w:r>
    </w:p>
    <w:p>
      <w:pPr>
        <w:pStyle w:val="Title"/>
      </w:pPr>
      <w:r>
        <w:rPr>
          <w:color w:val="000000"/>
          <w:sz w:val="22"/>
        </w:rPr>
        <w:br/>
        <w:t>【第六章】1985年邓小平指出，现在世界上真正大的问题，带全球性的战略问题，一是和平问题，一是经济问题或者说发展问题，和平问题是东西问题，发展问题是南北问题。其中（ ）是核心问题。</w:t>
        <w:br/>
      </w:r>
    </w:p>
    <w:p>
      <w:r>
        <w:rPr>
          <w:color w:val="000000"/>
          <w:sz w:val="22"/>
        </w:rPr>
        <w:t>东西</w:t>
      </w:r>
    </w:p>
    <w:p>
      <w:r>
        <w:rPr>
          <w:color w:val="FF0000"/>
          <w:sz w:val="22"/>
        </w:rPr>
        <w:t>南北√</w:t>
      </w:r>
    </w:p>
    <w:p>
      <w:r>
        <w:rPr>
          <w:color w:val="000000"/>
          <w:sz w:val="22"/>
        </w:rPr>
        <w:t>和平</w:t>
      </w:r>
    </w:p>
    <w:p>
      <w:r>
        <w:rPr>
          <w:color w:val="000000"/>
          <w:sz w:val="22"/>
        </w:rPr>
        <w:t>战争</w:t>
      </w:r>
    </w:p>
    <w:p>
      <w:pPr>
        <w:pStyle w:val="Title"/>
      </w:pPr>
      <w:r>
        <w:rPr>
          <w:color w:val="000000"/>
          <w:sz w:val="22"/>
        </w:rPr>
        <w:br/>
        <w:t>【第五章】1978年12月，党的十一届三中全会召开。该次会议做出的重大决策有（ ）。</w:t>
        <w:br/>
      </w:r>
    </w:p>
    <w:p>
      <w:r>
        <w:rPr>
          <w:color w:val="FF0000"/>
          <w:sz w:val="22"/>
        </w:rPr>
        <w:t>重新确立了实事求是的思想路线√</w:t>
      </w:r>
    </w:p>
    <w:p>
      <w:r>
        <w:rPr>
          <w:color w:val="FF0000"/>
          <w:sz w:val="22"/>
        </w:rPr>
        <w:t>彻底否定了“以阶级斗争为纲”的错误理论和实践√</w:t>
      </w:r>
    </w:p>
    <w:p>
      <w:r>
        <w:rPr>
          <w:color w:val="FF0000"/>
          <w:sz w:val="22"/>
        </w:rPr>
        <w:t>确定把全党工作的着重点转移到社会主义现代化建设上来√</w:t>
      </w:r>
    </w:p>
    <w:p>
      <w:r>
        <w:rPr>
          <w:color w:val="FF0000"/>
          <w:sz w:val="22"/>
        </w:rPr>
        <w:t>作出实行改革开放的重大决策√</w:t>
      </w:r>
    </w:p>
    <w:p>
      <w:pPr>
        <w:pStyle w:val="Title"/>
      </w:pPr>
      <w:r>
        <w:rPr>
          <w:color w:val="000000"/>
          <w:sz w:val="22"/>
        </w:rPr>
        <w:br/>
        <w:t>【二十届三中全会】党的二十届三中全会强调党的领导是进一步全面深化改革、推进中国式现代化的根本保证。</w:t>
        <w:br/>
      </w:r>
    </w:p>
    <w:p>
      <w:r>
        <w:rPr>
          <w:color w:val="FF0000"/>
          <w:sz w:val="22"/>
        </w:rPr>
        <w:t>对√</w:t>
      </w:r>
    </w:p>
    <w:p>
      <w:r>
        <w:rPr>
          <w:color w:val="000000"/>
          <w:sz w:val="22"/>
        </w:rPr>
        <w:t>错</w:t>
      </w:r>
    </w:p>
    <w:p>
      <w:pPr>
        <w:pStyle w:val="Title"/>
      </w:pPr>
      <w:r>
        <w:rPr>
          <w:color w:val="000000"/>
          <w:sz w:val="22"/>
        </w:rPr>
        <w:br/>
        <w:t>【第八章】统筹兼顾是科学发展观的核心立场，体现了我们党全心全意为人民服务的根本宗旨和推动经济社会发展的根本目的。</w:t>
        <w:br/>
      </w:r>
    </w:p>
    <w:p>
      <w:r>
        <w:rPr>
          <w:color w:val="000000"/>
          <w:sz w:val="22"/>
        </w:rPr>
        <w:t>对</w:t>
      </w:r>
    </w:p>
    <w:p>
      <w:r>
        <w:rPr>
          <w:color w:val="FF0000"/>
          <w:sz w:val="22"/>
        </w:rPr>
        <w:t>错√</w:t>
      </w:r>
    </w:p>
    <w:p>
      <w:pPr>
        <w:pStyle w:val="Title"/>
      </w:pPr>
      <w:r>
        <w:rPr>
          <w:color w:val="000000"/>
          <w:sz w:val="22"/>
        </w:rPr>
        <w:br/>
        <w:t>【第八章】科学发展观强调，实施创新驱动战略是转变经济发展方式的重大战略决策。</w:t>
        <w:br/>
      </w:r>
    </w:p>
    <w:p>
      <w:r>
        <w:rPr>
          <w:color w:val="FF0000"/>
          <w:sz w:val="22"/>
        </w:rPr>
        <w:t>对√</w:t>
      </w:r>
    </w:p>
    <w:p>
      <w:r>
        <w:rPr>
          <w:color w:val="000000"/>
          <w:sz w:val="22"/>
        </w:rPr>
        <w:t>错</w:t>
      </w:r>
    </w:p>
    <w:p>
      <w:pPr>
        <w:pStyle w:val="Title"/>
      </w:pPr>
      <w:r>
        <w:rPr>
          <w:color w:val="000000"/>
          <w:sz w:val="22"/>
        </w:rPr>
        <w:br/>
        <w:t xml:space="preserve"> 【第八章】（ ）是科学发展观的基本要求。</w:t>
        <w:br/>
      </w:r>
    </w:p>
    <w:p>
      <w:r>
        <w:rPr>
          <w:color w:val="000000"/>
          <w:sz w:val="22"/>
        </w:rPr>
        <w:t>推动经济社会发展</w:t>
      </w:r>
    </w:p>
    <w:p>
      <w:r>
        <w:rPr>
          <w:color w:val="000000"/>
          <w:sz w:val="22"/>
        </w:rPr>
        <w:t>以人为本</w:t>
      </w:r>
    </w:p>
    <w:p>
      <w:r>
        <w:rPr>
          <w:color w:val="FF0000"/>
          <w:sz w:val="22"/>
        </w:rPr>
        <w:t>全面协调可持续√</w:t>
      </w:r>
    </w:p>
    <w:p>
      <w:r>
        <w:rPr>
          <w:color w:val="000000"/>
          <w:sz w:val="22"/>
        </w:rPr>
        <w:t>统筹兼顾</w:t>
      </w:r>
    </w:p>
    <w:p>
      <w:pPr>
        <w:pStyle w:val="Title"/>
      </w:pPr>
      <w:r>
        <w:rPr>
          <w:color w:val="000000"/>
          <w:sz w:val="22"/>
        </w:rPr>
        <w:br/>
        <w:t xml:space="preserve"> 【二十届三中全会】党的二十届三中全会提出，（ ）是中国式现代化的本质要求。</w:t>
        <w:br/>
      </w:r>
    </w:p>
    <w:p>
      <w:r>
        <w:rPr>
          <w:color w:val="FF0000"/>
          <w:sz w:val="22"/>
        </w:rPr>
        <w:t>发展全过程人民民主√</w:t>
      </w:r>
    </w:p>
    <w:p>
      <w:r>
        <w:rPr>
          <w:color w:val="000000"/>
          <w:sz w:val="22"/>
        </w:rPr>
        <w:t>法治</w:t>
      </w:r>
    </w:p>
    <w:p>
      <w:r>
        <w:rPr>
          <w:color w:val="000000"/>
          <w:sz w:val="22"/>
        </w:rPr>
        <w:t>物质文明和精神文明相协调</w:t>
      </w:r>
    </w:p>
    <w:p>
      <w:r>
        <w:rPr>
          <w:color w:val="000000"/>
          <w:sz w:val="22"/>
        </w:rPr>
        <w:t>在发展中保障和改善民生</w:t>
      </w:r>
    </w:p>
    <w:p>
      <w:pPr>
        <w:pStyle w:val="Title"/>
      </w:pPr>
      <w:r>
        <w:rPr>
          <w:color w:val="000000"/>
          <w:sz w:val="22"/>
        </w:rPr>
        <w:br/>
        <w:t xml:space="preserve"> 【第七章】（ ）是我们党站在时代前列，保持先进性的根本体现和根本要求。</w:t>
        <w:br/>
      </w:r>
    </w:p>
    <w:p>
      <w:r>
        <w:rPr>
          <w:color w:val="FF0000"/>
          <w:sz w:val="22"/>
        </w:rPr>
        <w:t>始终代表中国先进生产力的发展要求√</w:t>
      </w:r>
    </w:p>
    <w:p>
      <w:r>
        <w:rPr>
          <w:color w:val="000000"/>
          <w:sz w:val="22"/>
        </w:rPr>
        <w:t>始终代表先进文化的前进方向</w:t>
      </w:r>
    </w:p>
    <w:p>
      <w:r>
        <w:rPr>
          <w:color w:val="FF0000"/>
          <w:sz w:val="22"/>
        </w:rPr>
        <w:t>大力促进先进生产力的发展√</w:t>
      </w:r>
    </w:p>
    <w:p>
      <w:r>
        <w:rPr>
          <w:color w:val="000000"/>
          <w:sz w:val="22"/>
        </w:rPr>
        <w:t>始终代表最广大人民的根本利益</w:t>
      </w:r>
    </w:p>
    <w:p>
      <w:pPr>
        <w:pStyle w:val="Title"/>
      </w:pPr>
      <w:r>
        <w:rPr>
          <w:color w:val="000000"/>
          <w:sz w:val="22"/>
        </w:rPr>
        <w:br/>
        <w:t xml:space="preserve"> 【第八章】坚持用（ ）解决前进中问题，是改革开放以来我们党的一条重要经验。</w:t>
        <w:br/>
      </w:r>
    </w:p>
    <w:p>
      <w:r>
        <w:rPr>
          <w:color w:val="FF0000"/>
          <w:sz w:val="22"/>
        </w:rPr>
        <w:t>发展的眼光√</w:t>
      </w:r>
    </w:p>
    <w:p>
      <w:r>
        <w:rPr>
          <w:color w:val="FF0000"/>
          <w:sz w:val="22"/>
        </w:rPr>
        <w:t>发展的思路√</w:t>
      </w:r>
    </w:p>
    <w:p>
      <w:r>
        <w:rPr>
          <w:color w:val="FF0000"/>
          <w:sz w:val="22"/>
        </w:rPr>
        <w:t>发展的办法√</w:t>
      </w:r>
    </w:p>
    <w:p>
      <w:r>
        <w:rPr>
          <w:color w:val="000000"/>
          <w:sz w:val="22"/>
        </w:rPr>
        <w:t>发展的态度</w:t>
      </w:r>
    </w:p>
    <w:p>
      <w:pPr>
        <w:pStyle w:val="Title"/>
      </w:pPr>
      <w:r>
        <w:rPr>
          <w:color w:val="000000"/>
          <w:sz w:val="22"/>
        </w:rPr>
        <w:br/>
        <w:t>【第六章】1984年，党的十二届三中全会把实现改革开放作为基本国策。</w:t>
        <w:br/>
      </w:r>
    </w:p>
    <w:p>
      <w:r>
        <w:rPr>
          <w:color w:val="000000"/>
          <w:sz w:val="22"/>
        </w:rPr>
        <w:t>对</w:t>
      </w:r>
    </w:p>
    <w:p>
      <w:r>
        <w:rPr>
          <w:color w:val="FF0000"/>
          <w:sz w:val="22"/>
        </w:rPr>
        <w:t>错√</w:t>
      </w:r>
    </w:p>
    <w:p>
      <w:pPr>
        <w:pStyle w:val="Title"/>
      </w:pPr>
      <w:r>
        <w:rPr>
          <w:color w:val="000000"/>
          <w:sz w:val="22"/>
        </w:rPr>
        <w:br/>
        <w:t>【二十届三中全会】党的十一届三中全会是划时代的。党的十八届三中全会也是划时代的，是因为开启了中华民族伟大复兴的新征程。</w:t>
        <w:br/>
      </w:r>
    </w:p>
    <w:p>
      <w:r>
        <w:rPr>
          <w:color w:val="000000"/>
          <w:sz w:val="22"/>
        </w:rPr>
        <w:t>对</w:t>
      </w:r>
    </w:p>
    <w:p>
      <w:r>
        <w:rPr>
          <w:color w:val="FF0000"/>
          <w:sz w:val="22"/>
        </w:rPr>
        <w:t>错√</w:t>
      </w:r>
    </w:p>
    <w:p>
      <w:pPr>
        <w:pStyle w:val="Title"/>
      </w:pPr>
      <w:r>
        <w:rPr>
          <w:color w:val="000000"/>
          <w:sz w:val="22"/>
        </w:rPr>
        <w:br/>
        <w:t xml:space="preserve"> 【第八章】推动城乡一体化发展是解决（ ）问题的根本途径。</w:t>
        <w:br/>
      </w:r>
    </w:p>
    <w:p>
      <w:r>
        <w:rPr>
          <w:color w:val="000000"/>
          <w:sz w:val="22"/>
        </w:rPr>
        <w:t>农村</w:t>
      </w:r>
    </w:p>
    <w:p>
      <w:r>
        <w:rPr>
          <w:color w:val="000000"/>
          <w:sz w:val="22"/>
        </w:rPr>
        <w:t>农业</w:t>
      </w:r>
    </w:p>
    <w:p>
      <w:r>
        <w:rPr>
          <w:color w:val="FF0000"/>
          <w:sz w:val="22"/>
        </w:rPr>
        <w:t>“三农”√</w:t>
      </w:r>
    </w:p>
    <w:p>
      <w:r>
        <w:rPr>
          <w:color w:val="000000"/>
          <w:sz w:val="22"/>
        </w:rPr>
        <w:t>农民</w:t>
      </w:r>
    </w:p>
    <w:p>
      <w:pPr>
        <w:pStyle w:val="Title"/>
      </w:pPr>
      <w:r>
        <w:rPr>
          <w:color w:val="000000"/>
          <w:sz w:val="22"/>
        </w:rPr>
        <w:br/>
        <w:t xml:space="preserve"> 【二十届三中全会】（ ）是全面建设社会主义现代化国家的首要任务。</w:t>
        <w:br/>
      </w:r>
    </w:p>
    <w:p>
      <w:r>
        <w:rPr>
          <w:color w:val="000000"/>
          <w:sz w:val="22"/>
        </w:rPr>
        <w:t>经济建设</w:t>
      </w:r>
    </w:p>
    <w:p>
      <w:r>
        <w:rPr>
          <w:color w:val="FF0000"/>
          <w:sz w:val="22"/>
        </w:rPr>
        <w:t>高质量发展√</w:t>
      </w:r>
    </w:p>
    <w:p>
      <w:r>
        <w:rPr>
          <w:color w:val="000000"/>
          <w:sz w:val="22"/>
        </w:rPr>
        <w:t>国家安全</w:t>
      </w:r>
    </w:p>
    <w:p>
      <w:r>
        <w:rPr>
          <w:color w:val="000000"/>
          <w:sz w:val="22"/>
        </w:rPr>
        <w:t>乡村振兴</w:t>
      </w:r>
    </w:p>
    <w:p>
      <w:pPr>
        <w:pStyle w:val="Title"/>
      </w:pPr>
      <w:r>
        <w:rPr>
          <w:color w:val="000000"/>
          <w:sz w:val="22"/>
        </w:rPr>
        <w:br/>
        <w:t>【第七章】“三个代表”重要思想提出了党的建设的新要求：必须把改革开放作为党执政兴国的第一要务，不断开创现代化建设的新局面。</w:t>
        <w:br/>
      </w:r>
    </w:p>
    <w:p>
      <w:r>
        <w:rPr>
          <w:color w:val="000000"/>
          <w:sz w:val="22"/>
        </w:rPr>
        <w:t>对</w:t>
      </w:r>
    </w:p>
    <w:p>
      <w:r>
        <w:rPr>
          <w:color w:val="FF0000"/>
          <w:sz w:val="22"/>
        </w:rPr>
        <w:t>错√</w:t>
      </w:r>
    </w:p>
    <w:p>
      <w:pPr>
        <w:pStyle w:val="Title"/>
      </w:pPr>
      <w:r>
        <w:rPr>
          <w:color w:val="000000"/>
          <w:sz w:val="22"/>
        </w:rPr>
        <w:br/>
        <w:t>【第八章】科学发展观强调，建设生态文明，实质上就是要建设以经济发展为基础、以自然规律为准则、以可持续发展为目标的资源节约型、环境友好型社会。</w:t>
        <w:br/>
      </w:r>
    </w:p>
    <w:p>
      <w:r>
        <w:rPr>
          <w:color w:val="000000"/>
          <w:sz w:val="22"/>
        </w:rPr>
        <w:t>对</w:t>
      </w:r>
    </w:p>
    <w:p>
      <w:r>
        <w:rPr>
          <w:color w:val="FF0000"/>
          <w:sz w:val="22"/>
        </w:rPr>
        <w:t>错√</w:t>
      </w:r>
    </w:p>
    <w:p>
      <w:pPr>
        <w:pStyle w:val="Title"/>
      </w:pPr>
      <w:r>
        <w:rPr>
          <w:color w:val="000000"/>
          <w:sz w:val="22"/>
        </w:rPr>
        <w:br/>
        <w:t xml:space="preserve"> 【第五章】（ ）是邓小平理论的集大成之作，推动改革开放和社会主义现代化建设进入新阶段，邓小平理论也逐步走向成熟。</w:t>
        <w:br/>
      </w:r>
    </w:p>
    <w:p>
      <w:r>
        <w:rPr>
          <w:color w:val="000000"/>
          <w:sz w:val="22"/>
        </w:rPr>
        <w:t>十三大讲话</w:t>
      </w:r>
    </w:p>
    <w:p>
      <w:r>
        <w:rPr>
          <w:color w:val="000000"/>
          <w:sz w:val="22"/>
        </w:rPr>
        <w:t>社会主义本质论</w:t>
      </w:r>
    </w:p>
    <w:p>
      <w:r>
        <w:rPr>
          <w:color w:val="FF0000"/>
          <w:sz w:val="22"/>
        </w:rPr>
        <w:t>南方谈话√</w:t>
      </w:r>
    </w:p>
    <w:p>
      <w:r>
        <w:rPr>
          <w:color w:val="000000"/>
          <w:sz w:val="22"/>
        </w:rPr>
        <w:t>市场经济体系理论</w:t>
      </w:r>
    </w:p>
    <w:p>
      <w:pPr>
        <w:pStyle w:val="Title"/>
      </w:pPr>
      <w:r>
        <w:rPr>
          <w:color w:val="000000"/>
          <w:sz w:val="22"/>
        </w:rPr>
        <w:br/>
        <w:t xml:space="preserve"> 【第七章】（ ）是人民当家作主和依法治国的根本保证。</w:t>
        <w:br/>
      </w:r>
    </w:p>
    <w:p>
      <w:r>
        <w:rPr>
          <w:color w:val="FF0000"/>
          <w:sz w:val="22"/>
        </w:rPr>
        <w:t>党的领导√</w:t>
      </w:r>
    </w:p>
    <w:p>
      <w:r>
        <w:rPr>
          <w:color w:val="000000"/>
          <w:sz w:val="22"/>
        </w:rPr>
        <w:t>依宪治国</w:t>
      </w:r>
    </w:p>
    <w:p>
      <w:r>
        <w:rPr>
          <w:color w:val="000000"/>
          <w:sz w:val="22"/>
        </w:rPr>
        <w:t>依法执政</w:t>
      </w:r>
    </w:p>
    <w:p>
      <w:r>
        <w:rPr>
          <w:color w:val="000000"/>
          <w:sz w:val="22"/>
        </w:rPr>
        <w:t>民主法治</w:t>
      </w:r>
    </w:p>
    <w:p>
      <w:pPr>
        <w:pStyle w:val="Title"/>
      </w:pPr>
      <w:r>
        <w:rPr>
          <w:color w:val="000000"/>
          <w:sz w:val="22"/>
        </w:rPr>
        <w:br/>
        <w:t xml:space="preserve"> 【第五章】2002年11月，党的（ ）全面阐述了“三个代表”重要思想形成的时代背景、历史地位、精神实质和指导意义，将“三个代表”重要思想同马克思列宁主义、毛泽东思想和邓小平理论一道确立为党必须长期坚持的指导思想，并写入党章，实现了我们党指导思想的又一次与时俱进。</w:t>
        <w:br/>
      </w:r>
    </w:p>
    <w:p>
      <w:r>
        <w:rPr>
          <w:color w:val="000000"/>
          <w:sz w:val="22"/>
        </w:rPr>
        <w:t>十五大</w:t>
      </w:r>
    </w:p>
    <w:p>
      <w:r>
        <w:rPr>
          <w:color w:val="FF0000"/>
          <w:sz w:val="22"/>
        </w:rPr>
        <w:t>十六大√</w:t>
      </w:r>
    </w:p>
    <w:p>
      <w:r>
        <w:rPr>
          <w:color w:val="000000"/>
          <w:sz w:val="22"/>
        </w:rPr>
        <w:t>十七大</w:t>
      </w:r>
    </w:p>
    <w:p>
      <w:r>
        <w:rPr>
          <w:color w:val="000000"/>
          <w:sz w:val="22"/>
        </w:rPr>
        <w:t>十八大</w:t>
      </w:r>
    </w:p>
    <w:p>
      <w:pPr>
        <w:pStyle w:val="Title"/>
      </w:pPr>
      <w:r>
        <w:rPr>
          <w:color w:val="000000"/>
          <w:sz w:val="22"/>
        </w:rPr>
        <w:br/>
        <w:t>【第七章】建设社会主义政治文明，最根本的就是要坚持党的领导、人民当家作主和依法治国的有机统一。</w:t>
        <w:br/>
      </w:r>
    </w:p>
    <w:p>
      <w:r>
        <w:rPr>
          <w:color w:val="FF0000"/>
          <w:sz w:val="22"/>
        </w:rPr>
        <w:t>对√</w:t>
      </w:r>
    </w:p>
    <w:p>
      <w:r>
        <w:rPr>
          <w:color w:val="000000"/>
          <w:sz w:val="22"/>
        </w:rPr>
        <w:t>错</w:t>
      </w:r>
    </w:p>
    <w:p>
      <w:pPr>
        <w:pStyle w:val="Title"/>
      </w:pPr>
      <w:r>
        <w:rPr>
          <w:color w:val="000000"/>
          <w:sz w:val="22"/>
        </w:rPr>
        <w:br/>
        <w:t xml:space="preserve"> 【第七章】贯彻“三个代表”要求，关键在（ ）。</w:t>
        <w:br/>
      </w:r>
    </w:p>
    <w:p>
      <w:r>
        <w:rPr>
          <w:color w:val="FF0000"/>
          <w:sz w:val="22"/>
        </w:rPr>
        <w:t>坚持与时俱进√</w:t>
      </w:r>
    </w:p>
    <w:p>
      <w:r>
        <w:rPr>
          <w:color w:val="000000"/>
          <w:sz w:val="22"/>
        </w:rPr>
        <w:t>坚持党的先进性</w:t>
      </w:r>
    </w:p>
    <w:p>
      <w:r>
        <w:rPr>
          <w:color w:val="000000"/>
          <w:sz w:val="22"/>
        </w:rPr>
        <w:t>坚持执政为民</w:t>
      </w:r>
    </w:p>
    <w:p>
      <w:r>
        <w:rPr>
          <w:color w:val="000000"/>
          <w:sz w:val="22"/>
        </w:rPr>
        <w:t>坚持党能够始终保持同人民群众的血肉联</w:t>
      </w:r>
    </w:p>
    <w:p>
      <w:pPr>
        <w:pStyle w:val="Title"/>
      </w:pPr>
      <w:r>
        <w:rPr>
          <w:color w:val="000000"/>
          <w:sz w:val="22"/>
        </w:rPr>
        <w:br/>
        <w:t xml:space="preserve"> 【第八章】科学发展观强调，（ ）是党执政后的一项根本建设。</w:t>
        <w:br/>
      </w:r>
    </w:p>
    <w:p>
      <w:r>
        <w:rPr>
          <w:color w:val="000000"/>
          <w:sz w:val="22"/>
        </w:rPr>
        <w:t>提高党员自身素质</w:t>
      </w:r>
    </w:p>
    <w:p>
      <w:r>
        <w:rPr>
          <w:color w:val="FF0000"/>
          <w:sz w:val="22"/>
        </w:rPr>
        <w:t>执政能力建设√</w:t>
      </w:r>
    </w:p>
    <w:p>
      <w:r>
        <w:rPr>
          <w:color w:val="000000"/>
          <w:sz w:val="22"/>
        </w:rPr>
        <w:t>保持和发展党的先进性</w:t>
      </w:r>
    </w:p>
    <w:p>
      <w:r>
        <w:rPr>
          <w:color w:val="000000"/>
          <w:sz w:val="22"/>
        </w:rPr>
        <w:t>保持与时俱进的品质</w:t>
      </w:r>
    </w:p>
    <w:p>
      <w:pPr>
        <w:pStyle w:val="Title"/>
      </w:pPr>
      <w:r>
        <w:rPr>
          <w:color w:val="000000"/>
          <w:sz w:val="22"/>
        </w:rPr>
        <w:br/>
        <w:t xml:space="preserve"> 【第六章】社会主义初级阶段的论断包括两层含义（ ）。</w:t>
        <w:br/>
      </w:r>
    </w:p>
    <w:p>
      <w:r>
        <w:rPr>
          <w:color w:val="000000"/>
          <w:sz w:val="22"/>
        </w:rPr>
        <w:t>初级阶段是中国特有的国情所必须经历的一个阶段</w:t>
      </w:r>
    </w:p>
    <w:p>
      <w:r>
        <w:rPr>
          <w:color w:val="000000"/>
          <w:sz w:val="22"/>
        </w:rPr>
        <w:t>初级阶段是任何国家走向社会主义、共产主义都必须经历的阶段</w:t>
      </w:r>
    </w:p>
    <w:p>
      <w:r>
        <w:rPr>
          <w:color w:val="FF0000"/>
          <w:sz w:val="22"/>
        </w:rPr>
        <w:t>我国的社会主义社会还处在初级阶段，必须正视而不能超越初级阶段√</w:t>
      </w:r>
    </w:p>
    <w:p>
      <w:r>
        <w:rPr>
          <w:color w:val="FF0000"/>
          <w:sz w:val="22"/>
        </w:rPr>
        <w:t>我国社会已经是社会主义社会，必须坚持而不能离开社会主义√</w:t>
      </w:r>
    </w:p>
    <w:p>
      <w:pPr>
        <w:pStyle w:val="Title"/>
      </w:pPr>
      <w:r>
        <w:rPr>
          <w:color w:val="000000"/>
          <w:sz w:val="22"/>
        </w:rPr>
        <w:br/>
        <w:t xml:space="preserve"> 【第七章】推进党的建设新的伟大工程，重点是加强（ ）。</w:t>
        <w:br/>
      </w:r>
    </w:p>
    <w:p>
      <w:r>
        <w:rPr>
          <w:color w:val="000000"/>
          <w:sz w:val="22"/>
        </w:rPr>
        <w:t>党的群众基础</w:t>
      </w:r>
    </w:p>
    <w:p>
      <w:r>
        <w:rPr>
          <w:color w:val="FF0000"/>
          <w:sz w:val="22"/>
        </w:rPr>
        <w:t>党的执政能力建设√</w:t>
      </w:r>
    </w:p>
    <w:p>
      <w:r>
        <w:rPr>
          <w:color w:val="000000"/>
          <w:sz w:val="22"/>
        </w:rPr>
        <w:t>党的阶级基础</w:t>
      </w:r>
    </w:p>
    <w:p>
      <w:r>
        <w:rPr>
          <w:color w:val="000000"/>
          <w:sz w:val="22"/>
        </w:rPr>
        <w:t>党的先进性建设</w:t>
      </w:r>
    </w:p>
    <w:p>
      <w:pPr>
        <w:pStyle w:val="Title"/>
      </w:pPr>
      <w:r>
        <w:rPr>
          <w:color w:val="000000"/>
          <w:sz w:val="22"/>
        </w:rPr>
        <w:br/>
        <w:t xml:space="preserve"> 【第五章】邓小平在（ ）开幕式上提出“走自己的道路，建设有中国特色的社会主义”，此后，中国特色社会主义成为党的全部理论和实践创新的主题。</w:t>
        <w:br/>
      </w:r>
    </w:p>
    <w:p>
      <w:r>
        <w:rPr>
          <w:color w:val="000000"/>
          <w:sz w:val="22"/>
        </w:rPr>
        <w:t>党的十一届三中全会</w:t>
      </w:r>
    </w:p>
    <w:p>
      <w:r>
        <w:rPr>
          <w:color w:val="FF0000"/>
          <w:sz w:val="22"/>
        </w:rPr>
        <w:t>党的十二大√</w:t>
      </w:r>
    </w:p>
    <w:p>
      <w:r>
        <w:rPr>
          <w:color w:val="000000"/>
          <w:sz w:val="22"/>
        </w:rPr>
        <w:t>党的十三大</w:t>
      </w:r>
    </w:p>
    <w:p>
      <w:r>
        <w:rPr>
          <w:color w:val="000000"/>
          <w:sz w:val="22"/>
        </w:rPr>
        <w:t>党的十五大</w:t>
      </w:r>
    </w:p>
    <w:p>
      <w:pPr>
        <w:pStyle w:val="Title"/>
      </w:pPr>
      <w:r>
        <w:rPr>
          <w:color w:val="000000"/>
          <w:sz w:val="22"/>
        </w:rPr>
        <w:br/>
        <w:t xml:space="preserve"> 【第六章】邓小平的社会主义市场经济理论具有丰富的内涵，( ).</w:t>
        <w:br/>
      </w:r>
    </w:p>
    <w:p>
      <w:r>
        <w:rPr>
          <w:color w:val="FF0000"/>
          <w:sz w:val="22"/>
        </w:rPr>
        <w:t>计划经济与市场经济不是划分社会制度的标志√</w:t>
      </w:r>
    </w:p>
    <w:p>
      <w:r>
        <w:rPr>
          <w:color w:val="FF0000"/>
          <w:sz w:val="22"/>
        </w:rPr>
        <w:t>计划和市场都是经济手段，对经济活动的调节各有优劣√</w:t>
      </w:r>
    </w:p>
    <w:p>
      <w:r>
        <w:rPr>
          <w:color w:val="FF0000"/>
          <w:sz w:val="22"/>
        </w:rPr>
        <w:t>计划经济不等于社会主义，市场经济也不等于资本主义√</w:t>
      </w:r>
    </w:p>
    <w:p>
      <w:r>
        <w:rPr>
          <w:color w:val="FF0000"/>
          <w:sz w:val="22"/>
        </w:rPr>
        <w:t>市场经济作为资源配置手段本身不具有制度属性，可以和不同的社会制度结合，从而表现出不同的性质√</w:t>
      </w:r>
    </w:p>
    <w:p>
      <w:pPr>
        <w:pStyle w:val="Title"/>
      </w:pPr>
      <w:r>
        <w:rPr>
          <w:color w:val="000000"/>
          <w:sz w:val="22"/>
        </w:rPr>
        <w:br/>
        <w:t>【第六章】邓小平反复强调并作为我国立国之本的四项基本原则是坚持社会主义道路、（ ）。</w:t>
        <w:br/>
      </w:r>
    </w:p>
    <w:p>
      <w:r>
        <w:rPr>
          <w:color w:val="000000"/>
          <w:sz w:val="22"/>
        </w:rPr>
        <w:t>坚持改革开放</w:t>
      </w:r>
    </w:p>
    <w:p>
      <w:r>
        <w:rPr>
          <w:color w:val="FF0000"/>
          <w:sz w:val="22"/>
        </w:rPr>
        <w:t>坚持中国共产党的领导√</w:t>
      </w:r>
    </w:p>
    <w:p>
      <w:r>
        <w:rPr>
          <w:color w:val="FF0000"/>
          <w:sz w:val="22"/>
        </w:rPr>
        <w:t>坚持以马克思列宁主义毛泽东思想√</w:t>
      </w:r>
    </w:p>
    <w:p>
      <w:r>
        <w:rPr>
          <w:color w:val="FF0000"/>
          <w:sz w:val="22"/>
        </w:rPr>
        <w:t>坚持人民民主专政√</w:t>
      </w:r>
    </w:p>
    <w:p>
      <w:pPr>
        <w:pStyle w:val="Title"/>
      </w:pPr>
      <w:r>
        <w:rPr>
          <w:color w:val="000000"/>
          <w:sz w:val="22"/>
        </w:rPr>
        <w:br/>
        <w:t>【第六章】十一届三中全会做出改革开放的历史决策，开启了改革开放和社会主义现代化的伟大征程，（ ）。</w:t>
        <w:br/>
      </w:r>
    </w:p>
    <w:p>
      <w:r>
        <w:rPr>
          <w:color w:val="FF0000"/>
          <w:sz w:val="22"/>
        </w:rPr>
        <w:t>开放也是改革√</w:t>
      </w:r>
    </w:p>
    <w:p>
      <w:r>
        <w:rPr>
          <w:color w:val="FF0000"/>
          <w:sz w:val="22"/>
        </w:rPr>
        <w:t>改革是社会主义社会发展的直接动力√</w:t>
      </w:r>
    </w:p>
    <w:p>
      <w:r>
        <w:rPr>
          <w:color w:val="FF0000"/>
          <w:sz w:val="22"/>
        </w:rPr>
        <w:t>改革是一项崭新的事业，是一个大试验√</w:t>
      </w:r>
    </w:p>
    <w:p>
      <w:r>
        <w:rPr>
          <w:color w:val="FF0000"/>
          <w:sz w:val="22"/>
        </w:rPr>
        <w:t>改革是一场场深刻的社会变革，是中国的第二次革命，是实现中国现代化的必由之路√</w:t>
      </w:r>
    </w:p>
    <w:p>
      <w:pPr>
        <w:pStyle w:val="Title"/>
      </w:pPr>
      <w:r>
        <w:rPr>
          <w:color w:val="000000"/>
          <w:sz w:val="22"/>
        </w:rPr>
        <w:br/>
        <w:t xml:space="preserve"> 【第六章】邓小平指出，社会主义的本质是（ ）。</w:t>
        <w:br/>
      </w:r>
    </w:p>
    <w:p>
      <w:r>
        <w:rPr>
          <w:color w:val="000000"/>
          <w:sz w:val="22"/>
        </w:rPr>
        <w:t>以经济建设为中心</w:t>
      </w:r>
    </w:p>
    <w:p>
      <w:r>
        <w:rPr>
          <w:color w:val="FF0000"/>
          <w:sz w:val="22"/>
        </w:rPr>
        <w:t>解放生产力，发展生产力√</w:t>
      </w:r>
    </w:p>
    <w:p>
      <w:r>
        <w:rPr>
          <w:color w:val="FF0000"/>
          <w:sz w:val="22"/>
        </w:rPr>
        <w:t>消灭剥削，消除两极分化√</w:t>
      </w:r>
    </w:p>
    <w:p>
      <w:r>
        <w:rPr>
          <w:color w:val="FF0000"/>
          <w:sz w:val="22"/>
        </w:rPr>
        <w:t>最终达到共同富裕√</w:t>
      </w:r>
    </w:p>
    <w:p>
      <w:pPr>
        <w:pStyle w:val="Title"/>
      </w:pPr>
      <w:r>
        <w:rPr>
          <w:color w:val="000000"/>
          <w:sz w:val="22"/>
        </w:rPr>
        <w:br/>
        <w:t>【二十届三中全会】聚焦构建高水平社会主义市场经济体制，充分发挥市场在资源配置中的决定性作用，更好发挥政府作用。</w:t>
        <w:br/>
      </w:r>
    </w:p>
    <w:p>
      <w:r>
        <w:rPr>
          <w:color w:val="FF0000"/>
          <w:sz w:val="22"/>
        </w:rPr>
        <w:t>对√</w:t>
      </w:r>
    </w:p>
    <w:p>
      <w:r>
        <w:rPr>
          <w:color w:val="000000"/>
          <w:sz w:val="22"/>
        </w:rPr>
        <w:t>错</w:t>
      </w:r>
    </w:p>
    <w:p>
      <w:pPr>
        <w:pStyle w:val="Title"/>
      </w:pPr>
      <w:r>
        <w:rPr>
          <w:color w:val="000000"/>
          <w:sz w:val="22"/>
        </w:rPr>
        <w:br/>
        <w:t xml:space="preserve"> 【第七章】加强和改进党的作风建设，核心问题是（ ）。</w:t>
        <w:br/>
      </w:r>
    </w:p>
    <w:p>
      <w:r>
        <w:rPr>
          <w:color w:val="000000"/>
          <w:sz w:val="22"/>
        </w:rPr>
        <w:t>保持党的执政地位</w:t>
      </w:r>
    </w:p>
    <w:p>
      <w:r>
        <w:rPr>
          <w:color w:val="000000"/>
          <w:sz w:val="22"/>
        </w:rPr>
        <w:t>坚持党的领导地位</w:t>
      </w:r>
    </w:p>
    <w:p>
      <w:r>
        <w:rPr>
          <w:color w:val="000000"/>
          <w:sz w:val="22"/>
        </w:rPr>
        <w:t>保持党的利益不受影响与损害</w:t>
      </w:r>
    </w:p>
    <w:p>
      <w:r>
        <w:rPr>
          <w:color w:val="FF0000"/>
          <w:sz w:val="22"/>
        </w:rPr>
        <w:t>保持党同人民群众的血肉联系√</w:t>
      </w:r>
    </w:p>
    <w:p>
      <w:pPr>
        <w:pStyle w:val="Title"/>
      </w:pPr>
      <w:r>
        <w:rPr>
          <w:color w:val="000000"/>
          <w:sz w:val="22"/>
        </w:rPr>
        <w:br/>
        <w:t>【第五章】邓小平同志明确指出“应当把发展问题提到全人类的高度来认识，要从这个高度去观察问题和解决问题”，这就为我们党一心一意搞（ ），实行对外开放以借鉴和吸收人类社会创造的一切文明成果，奠定了科学的基础。</w:t>
        <w:br/>
      </w:r>
    </w:p>
    <w:p>
      <w:r>
        <w:rPr>
          <w:color w:val="000000"/>
          <w:sz w:val="22"/>
        </w:rPr>
        <w:t>改革开放伟大工程</w:t>
      </w:r>
    </w:p>
    <w:p>
      <w:r>
        <w:rPr>
          <w:color w:val="000000"/>
          <w:sz w:val="22"/>
        </w:rPr>
        <w:t>经济文明建设</w:t>
      </w:r>
    </w:p>
    <w:p>
      <w:r>
        <w:rPr>
          <w:color w:val="000000"/>
          <w:sz w:val="22"/>
        </w:rPr>
        <w:t>大国外交战略</w:t>
      </w:r>
    </w:p>
    <w:p>
      <w:r>
        <w:rPr>
          <w:color w:val="FF0000"/>
          <w:sz w:val="22"/>
        </w:rPr>
        <w:t>社会主义现代化建设√</w:t>
      </w:r>
    </w:p>
    <w:p>
      <w:pPr>
        <w:pStyle w:val="Title"/>
      </w:pPr>
      <w:r>
        <w:rPr>
          <w:color w:val="000000"/>
          <w:sz w:val="22"/>
        </w:rPr>
        <w:br/>
        <w:t xml:space="preserve"> 【第八章】城镇化水平是一个国家（ ）的重要标志。</w:t>
        <w:br/>
      </w:r>
    </w:p>
    <w:p>
      <w:r>
        <w:rPr>
          <w:color w:val="FF0000"/>
          <w:sz w:val="22"/>
        </w:rPr>
        <w:t>工业化√</w:t>
      </w:r>
    </w:p>
    <w:p>
      <w:r>
        <w:rPr>
          <w:color w:val="FF0000"/>
          <w:sz w:val="22"/>
        </w:rPr>
        <w:t>现代化√</w:t>
      </w:r>
    </w:p>
    <w:p>
      <w:r>
        <w:rPr>
          <w:color w:val="000000"/>
          <w:sz w:val="22"/>
        </w:rPr>
        <w:t>信息化</w:t>
      </w:r>
    </w:p>
    <w:p>
      <w:r>
        <w:rPr>
          <w:color w:val="000000"/>
          <w:sz w:val="22"/>
        </w:rPr>
        <w:t>数字化</w:t>
      </w:r>
    </w:p>
    <w:p>
      <w:pPr>
        <w:pStyle w:val="Title"/>
      </w:pPr>
      <w:r>
        <w:rPr>
          <w:color w:val="000000"/>
          <w:sz w:val="22"/>
        </w:rPr>
        <w:br/>
        <w:t>【第七章】促进先进生产力的发展，就要使生产关系和上层建筑的各个方面不断体现先进生产力的发展要求</w:t>
        <w:br/>
      </w:r>
    </w:p>
    <w:p>
      <w:r>
        <w:rPr>
          <w:color w:val="FF0000"/>
          <w:sz w:val="22"/>
        </w:rPr>
        <w:t>对√</w:t>
      </w:r>
    </w:p>
    <w:p>
      <w:r>
        <w:rPr>
          <w:color w:val="000000"/>
          <w:sz w:val="22"/>
        </w:rPr>
        <w:t>错</w:t>
      </w:r>
    </w:p>
    <w:p>
      <w:pPr>
        <w:pStyle w:val="Title"/>
      </w:pPr>
      <w:r>
        <w:rPr>
          <w:color w:val="000000"/>
          <w:sz w:val="22"/>
        </w:rPr>
        <w:br/>
        <w:t>【二十届三中全会】十届三中全会指出，坚持和落实“两个毫不动摇”。毫不动摇巩固和发展公有制经济，毫不动摇鼓励、支持、引导非公有制经济发展，保证各种所有制经济依法平等使用生产要素、公平参与市场竞争、同等受到法律保护，促进各种所有制经济优势互补、共同发展。</w:t>
        <w:br/>
      </w:r>
    </w:p>
    <w:p>
      <w:r>
        <w:rPr>
          <w:color w:val="FF0000"/>
          <w:sz w:val="22"/>
        </w:rPr>
        <w:t>对√</w:t>
      </w:r>
    </w:p>
    <w:p>
      <w:r>
        <w:rPr>
          <w:color w:val="000000"/>
          <w:sz w:val="22"/>
        </w:rPr>
        <w:t>错</w:t>
      </w:r>
    </w:p>
    <w:p>
      <w:pPr>
        <w:pStyle w:val="Title"/>
      </w:pPr>
      <w:r>
        <w:rPr>
          <w:color w:val="000000"/>
          <w:sz w:val="22"/>
        </w:rPr>
        <w:br/>
        <w:t>【第六章】在论述社会主义本质时，邓小平强调，“在改革中，我们始终坚持两条根本原则，（ ）”。</w:t>
        <w:br/>
      </w:r>
    </w:p>
    <w:p>
      <w:r>
        <w:rPr>
          <w:color w:val="FF0000"/>
          <w:sz w:val="22"/>
        </w:rPr>
        <w:t>一是社会主义公有制经济为主体√</w:t>
      </w:r>
    </w:p>
    <w:p>
      <w:r>
        <w:rPr>
          <w:color w:val="000000"/>
          <w:sz w:val="22"/>
        </w:rPr>
        <w:t>一是发展科学技术作为第一生产力</w:t>
      </w:r>
    </w:p>
    <w:p>
      <w:r>
        <w:rPr>
          <w:color w:val="FF0000"/>
          <w:sz w:val="22"/>
        </w:rPr>
        <w:t>一是共同富裕√</w:t>
      </w:r>
    </w:p>
    <w:p>
      <w:r>
        <w:rPr>
          <w:color w:val="000000"/>
          <w:sz w:val="22"/>
        </w:rPr>
        <w:t>一是发展社会主义市场经济体制</w:t>
      </w:r>
    </w:p>
    <w:p>
      <w:pPr>
        <w:pStyle w:val="Title"/>
      </w:pPr>
      <w:r>
        <w:rPr>
          <w:color w:val="000000"/>
          <w:sz w:val="22"/>
        </w:rPr>
        <w:br/>
        <w:t>【二十届三中全会】二十届三中全会提出，要健全因地制宜发展新质生产力体制机制，推动哪些方面的突破和创新？</w:t>
        <w:br/>
      </w:r>
    </w:p>
    <w:p>
      <w:r>
        <w:rPr>
          <w:color w:val="000000"/>
          <w:sz w:val="22"/>
        </w:rPr>
        <w:t>实体经济数字化</w:t>
      </w:r>
    </w:p>
    <w:p>
      <w:r>
        <w:rPr>
          <w:color w:val="FF0000"/>
          <w:sz w:val="22"/>
        </w:rPr>
        <w:t>技术革命性突破√</w:t>
      </w:r>
    </w:p>
    <w:p>
      <w:r>
        <w:rPr>
          <w:color w:val="FF0000"/>
          <w:sz w:val="22"/>
        </w:rPr>
        <w:t>生产要素创新性配置√</w:t>
      </w:r>
    </w:p>
    <w:p>
      <w:r>
        <w:rPr>
          <w:color w:val="FF0000"/>
          <w:sz w:val="22"/>
        </w:rPr>
        <w:t>产业深度转型升级√</w:t>
      </w:r>
    </w:p>
    <w:p>
      <w:pPr>
        <w:pStyle w:val="Title"/>
      </w:pPr>
      <w:r>
        <w:rPr>
          <w:color w:val="000000"/>
          <w:sz w:val="22"/>
        </w:rPr>
        <w:br/>
        <w:t>【第七章】加强社会主义思想道德建设，是发展先进文化的重要内容和中心环节。</w:t>
        <w:br/>
      </w:r>
    </w:p>
    <w:p>
      <w:r>
        <w:rPr>
          <w:color w:val="FF0000"/>
          <w:sz w:val="22"/>
        </w:rPr>
        <w:t>对√</w:t>
      </w:r>
    </w:p>
    <w:p>
      <w:r>
        <w:rPr>
          <w:color w:val="000000"/>
          <w:sz w:val="22"/>
        </w:rPr>
        <w:t>错</w:t>
      </w:r>
    </w:p>
    <w:p>
      <w:pPr>
        <w:pStyle w:val="Title"/>
      </w:pPr>
      <w:r>
        <w:rPr>
          <w:color w:val="000000"/>
          <w:sz w:val="22"/>
        </w:rPr>
        <w:br/>
        <w:t xml:space="preserve"> 【第八章】坚持全面发展，经济建设是中心和基础，（ ），它们相辅相成，相互促进、共同构筑起中国特色社会主义事业的全局。</w:t>
        <w:br/>
      </w:r>
    </w:p>
    <w:p>
      <w:r>
        <w:rPr>
          <w:color w:val="FF0000"/>
          <w:sz w:val="22"/>
        </w:rPr>
        <w:t>政治建设是方向和保障√</w:t>
      </w:r>
    </w:p>
    <w:p>
      <w:r>
        <w:rPr>
          <w:color w:val="FF0000"/>
          <w:sz w:val="22"/>
        </w:rPr>
        <w:t>文化建设是灵魂和血脉√</w:t>
      </w:r>
    </w:p>
    <w:p>
      <w:r>
        <w:rPr>
          <w:color w:val="FF0000"/>
          <w:sz w:val="22"/>
        </w:rPr>
        <w:t>社会建设是支撑和归宿√</w:t>
      </w:r>
    </w:p>
    <w:p>
      <w:r>
        <w:rPr>
          <w:color w:val="FF0000"/>
          <w:sz w:val="22"/>
        </w:rPr>
        <w:t>生态文明建设是根基和条件√</w:t>
      </w:r>
    </w:p>
    <w:p>
      <w:pPr>
        <w:pStyle w:val="Title"/>
      </w:pPr>
      <w:r>
        <w:rPr>
          <w:color w:val="000000"/>
          <w:sz w:val="22"/>
        </w:rPr>
        <w:br/>
        <w:t xml:space="preserve"> 【第六章】社会主义最大的优越性就是（ ）。</w:t>
        <w:br/>
      </w:r>
    </w:p>
    <w:p>
      <w:r>
        <w:rPr>
          <w:color w:val="000000"/>
          <w:sz w:val="22"/>
        </w:rPr>
        <w:t>发达的生产力</w:t>
      </w:r>
    </w:p>
    <w:p>
      <w:r>
        <w:rPr>
          <w:color w:val="000000"/>
          <w:sz w:val="22"/>
        </w:rPr>
        <w:t>群众路线</w:t>
      </w:r>
    </w:p>
    <w:p>
      <w:r>
        <w:rPr>
          <w:color w:val="FF0000"/>
          <w:sz w:val="22"/>
        </w:rPr>
        <w:t>共同富裕√</w:t>
      </w:r>
    </w:p>
    <w:p>
      <w:r>
        <w:rPr>
          <w:color w:val="000000"/>
          <w:sz w:val="22"/>
        </w:rPr>
        <w:t>和谐社会</w:t>
      </w:r>
    </w:p>
    <w:p>
      <w:pPr>
        <w:pStyle w:val="Title"/>
      </w:pPr>
      <w:r>
        <w:rPr>
          <w:color w:val="000000"/>
          <w:sz w:val="22"/>
        </w:rPr>
        <w:br/>
        <w:t>【第五章】中国特色社会主义理论体系形成时期的时代主题是（）。</w:t>
        <w:br/>
      </w:r>
    </w:p>
    <w:p>
      <w:r>
        <w:rPr>
          <w:color w:val="000000"/>
          <w:sz w:val="22"/>
        </w:rPr>
        <w:t>战争与革命</w:t>
      </w:r>
    </w:p>
    <w:p>
      <w:r>
        <w:rPr>
          <w:color w:val="FF0000"/>
          <w:sz w:val="22"/>
        </w:rPr>
        <w:t>和平与发展√</w:t>
      </w:r>
    </w:p>
    <w:p>
      <w:r>
        <w:rPr>
          <w:color w:val="000000"/>
          <w:sz w:val="22"/>
        </w:rPr>
        <w:t>冷战阵营对峙</w:t>
      </w:r>
    </w:p>
    <w:p>
      <w:r>
        <w:rPr>
          <w:color w:val="000000"/>
          <w:sz w:val="22"/>
        </w:rPr>
        <w:t>第三波民主化</w:t>
      </w:r>
    </w:p>
    <w:p>
      <w:pPr>
        <w:pStyle w:val="Title"/>
      </w:pPr>
      <w:r>
        <w:rPr>
          <w:color w:val="000000"/>
          <w:sz w:val="22"/>
        </w:rPr>
        <w:br/>
        <w:t>【第五章】党的十二大之后，发展生产力成为党的全部理论和实践创新的主题。</w:t>
        <w:br/>
      </w:r>
    </w:p>
    <w:p>
      <w:r>
        <w:rPr>
          <w:color w:val="000000"/>
          <w:sz w:val="22"/>
        </w:rPr>
        <w:t>对</w:t>
      </w:r>
    </w:p>
    <w:p>
      <w:r>
        <w:rPr>
          <w:color w:val="FF0000"/>
          <w:sz w:val="22"/>
        </w:rPr>
        <w:t>错√</w:t>
      </w:r>
    </w:p>
    <w:p>
      <w:pPr>
        <w:pStyle w:val="Title"/>
      </w:pPr>
      <w:r>
        <w:rPr>
          <w:color w:val="000000"/>
          <w:sz w:val="22"/>
        </w:rPr>
        <w:br/>
        <w:t>【第五章】2000年2月25日，江泽民在广东考察工作时，首次对“三个代表”进行了比较全面的阐述。</w:t>
        <w:br/>
      </w:r>
    </w:p>
    <w:p>
      <w:r>
        <w:rPr>
          <w:color w:val="FF0000"/>
          <w:sz w:val="22"/>
        </w:rPr>
        <w:t>对√</w:t>
      </w:r>
    </w:p>
    <w:p>
      <w:r>
        <w:rPr>
          <w:color w:val="000000"/>
          <w:sz w:val="22"/>
        </w:rPr>
        <w:t>错</w:t>
      </w:r>
    </w:p>
    <w:p>
      <w:pPr>
        <w:pStyle w:val="Title"/>
      </w:pPr>
      <w:r>
        <w:rPr>
          <w:color w:val="000000"/>
          <w:sz w:val="22"/>
        </w:rPr>
        <w:br/>
        <w:t>【第五章】南方谈话提出要坚持两手抓，一手抓改革开放，一手抓打击各种犯罪活动，这两只手都要硬。</w:t>
        <w:br/>
      </w:r>
    </w:p>
    <w:p>
      <w:r>
        <w:rPr>
          <w:color w:val="FF0000"/>
          <w:sz w:val="22"/>
        </w:rPr>
        <w:t>对√</w:t>
      </w:r>
    </w:p>
    <w:p>
      <w:r>
        <w:rPr>
          <w:color w:val="000000"/>
          <w:sz w:val="22"/>
        </w:rPr>
        <w:t>错</w:t>
      </w:r>
    </w:p>
    <w:p>
      <w:pPr>
        <w:pStyle w:val="Title"/>
      </w:pPr>
      <w:r>
        <w:rPr>
          <w:color w:val="000000"/>
          <w:sz w:val="22"/>
        </w:rPr>
        <w:br/>
        <w:t>【第六章】社会主义初级阶段，是任何一个国家要建设社会主义必然要经历的阶段。</w:t>
        <w:br/>
      </w:r>
    </w:p>
    <w:p>
      <w:r>
        <w:rPr>
          <w:color w:val="000000"/>
          <w:sz w:val="22"/>
        </w:rPr>
        <w:t>对</w:t>
      </w:r>
    </w:p>
    <w:p>
      <w:r>
        <w:rPr>
          <w:color w:val="FF0000"/>
          <w:sz w:val="22"/>
        </w:rPr>
        <w:t>错√</w:t>
      </w:r>
    </w:p>
    <w:p>
      <w:pPr>
        <w:pStyle w:val="Title"/>
      </w:pPr>
      <w:r>
        <w:rPr>
          <w:color w:val="000000"/>
          <w:sz w:val="22"/>
        </w:rPr>
        <w:br/>
        <w:t xml:space="preserve"> 【第七章】党的领导是人民当家作主和依法治国的根本保证。</w:t>
        <w:br/>
      </w:r>
    </w:p>
    <w:p>
      <w:r>
        <w:rPr>
          <w:color w:val="FF0000"/>
          <w:sz w:val="22"/>
        </w:rPr>
        <w:t>对√</w:t>
      </w:r>
    </w:p>
    <w:p>
      <w:r>
        <w:rPr>
          <w:color w:val="000000"/>
          <w:sz w:val="22"/>
        </w:rPr>
        <w:t>错</w:t>
      </w:r>
    </w:p>
    <w:p>
      <w:pPr>
        <w:pStyle w:val="Title"/>
      </w:pPr>
      <w:r>
        <w:rPr>
          <w:color w:val="000000"/>
          <w:sz w:val="22"/>
        </w:rPr>
        <w:br/>
        <w:t>【二十届三中全会】到二〇三五年，全面建成高水平社会主义市场经济体制，中国特色社会主义制度更加完善。</w:t>
        <w:br/>
      </w:r>
    </w:p>
    <w:p>
      <w:r>
        <w:rPr>
          <w:color w:val="FF0000"/>
          <w:sz w:val="22"/>
        </w:rPr>
        <w:t>对√</w:t>
      </w:r>
    </w:p>
    <w:p>
      <w:r>
        <w:rPr>
          <w:color w:val="000000"/>
          <w:sz w:val="22"/>
        </w:rPr>
        <w:t>错</w:t>
      </w:r>
    </w:p>
    <w:p>
      <w:pPr>
        <w:pStyle w:val="Title"/>
      </w:pPr>
      <w:r>
        <w:rPr>
          <w:color w:val="000000"/>
          <w:sz w:val="22"/>
        </w:rPr>
        <w:br/>
        <w:t xml:space="preserve"> 【第六章】（ ）是邓小平理论的精髓。</w:t>
        <w:br/>
      </w:r>
    </w:p>
    <w:p>
      <w:r>
        <w:rPr>
          <w:color w:val="000000"/>
          <w:sz w:val="22"/>
        </w:rPr>
        <w:t>以经济建设为中心</w:t>
      </w:r>
    </w:p>
    <w:p>
      <w:r>
        <w:rPr>
          <w:color w:val="FF0000"/>
          <w:sz w:val="22"/>
        </w:rPr>
        <w:t>解放思想，实事求是√</w:t>
      </w:r>
    </w:p>
    <w:p>
      <w:r>
        <w:rPr>
          <w:color w:val="000000"/>
          <w:sz w:val="22"/>
        </w:rPr>
        <w:t>坚持四项基本原则</w:t>
      </w:r>
    </w:p>
    <w:p>
      <w:r>
        <w:rPr>
          <w:color w:val="000000"/>
          <w:sz w:val="22"/>
        </w:rPr>
        <w:t>坚持马克思列宁主义毛泽东思想</w:t>
      </w:r>
    </w:p>
    <w:p>
      <w:pPr>
        <w:pStyle w:val="Title"/>
      </w:pPr>
      <w:r>
        <w:rPr>
          <w:color w:val="000000"/>
          <w:sz w:val="22"/>
        </w:rPr>
        <w:br/>
        <w:t xml:space="preserve"> 【第八章】以人为本是科学发展观的（ ）。</w:t>
        <w:br/>
      </w:r>
    </w:p>
    <w:p>
      <w:r>
        <w:rPr>
          <w:color w:val="FF0000"/>
          <w:sz w:val="22"/>
        </w:rPr>
        <w:t>核心立场√</w:t>
      </w:r>
    </w:p>
    <w:p>
      <w:r>
        <w:rPr>
          <w:color w:val="000000"/>
          <w:sz w:val="22"/>
        </w:rPr>
        <w:t>第一要义</w:t>
      </w:r>
    </w:p>
    <w:p>
      <w:r>
        <w:rPr>
          <w:color w:val="000000"/>
          <w:sz w:val="22"/>
        </w:rPr>
        <w:t>基本要求</w:t>
      </w:r>
    </w:p>
    <w:p>
      <w:r>
        <w:rPr>
          <w:color w:val="000000"/>
          <w:sz w:val="22"/>
        </w:rPr>
        <w:t>根本方法</w:t>
      </w:r>
    </w:p>
    <w:p>
      <w:pPr>
        <w:pStyle w:val="Title"/>
      </w:pPr>
      <w:r>
        <w:rPr>
          <w:color w:val="000000"/>
          <w:sz w:val="22"/>
        </w:rPr>
        <w:br/>
        <w:t>【第六章】为了更好实现“三步走”的现代化发展战略，邓小平提出了以重点带动全局的思想。1982年他提出了三个战略重点，包括了（ ）。</w:t>
        <w:br/>
      </w:r>
    </w:p>
    <w:p>
      <w:r>
        <w:rPr>
          <w:color w:val="FF0000"/>
          <w:sz w:val="22"/>
        </w:rPr>
        <w:t>农业√</w:t>
      </w:r>
    </w:p>
    <w:p>
      <w:r>
        <w:rPr>
          <w:color w:val="000000"/>
          <w:sz w:val="22"/>
        </w:rPr>
        <w:t>重工业</w:t>
      </w:r>
    </w:p>
    <w:p>
      <w:r>
        <w:rPr>
          <w:color w:val="FF0000"/>
          <w:sz w:val="22"/>
        </w:rPr>
        <w:t>能源和交通√</w:t>
      </w:r>
    </w:p>
    <w:p>
      <w:r>
        <w:rPr>
          <w:color w:val="FF0000"/>
          <w:sz w:val="22"/>
        </w:rPr>
        <w:t>教育和科学√</w:t>
      </w:r>
    </w:p>
    <w:p>
      <w:pPr>
        <w:pStyle w:val="Title"/>
      </w:pPr>
      <w:r>
        <w:rPr>
          <w:color w:val="000000"/>
          <w:sz w:val="22"/>
        </w:rPr>
        <w:br/>
        <w:t xml:space="preserve"> 【二十届三中全会】党的二十届三中全会指出，（ ）处理好经济和社会、政府和市场、效率和公平、活力和秩序、发展和安全等重大关系，增强改革系统性、整体性、协同性。</w:t>
        <w:br/>
      </w:r>
    </w:p>
    <w:p>
      <w:r>
        <w:rPr>
          <w:color w:val="FF0000"/>
          <w:sz w:val="22"/>
        </w:rPr>
        <w:t>坚持系统观念√</w:t>
      </w:r>
    </w:p>
    <w:p>
      <w:r>
        <w:rPr>
          <w:color w:val="000000"/>
          <w:sz w:val="22"/>
        </w:rPr>
        <w:t>坚持以制度建设为主线</w:t>
      </w:r>
    </w:p>
    <w:p>
      <w:r>
        <w:rPr>
          <w:color w:val="000000"/>
          <w:sz w:val="22"/>
        </w:rPr>
        <w:t>坚持以人民为中心</w:t>
      </w:r>
    </w:p>
    <w:p>
      <w:r>
        <w:rPr>
          <w:color w:val="000000"/>
          <w:sz w:val="22"/>
        </w:rPr>
        <w:t>坚持守正创新</w:t>
      </w:r>
    </w:p>
    <w:p>
      <w:pPr>
        <w:pStyle w:val="Title"/>
      </w:pPr>
      <w:r>
        <w:rPr>
          <w:color w:val="000000"/>
          <w:sz w:val="22"/>
        </w:rPr>
        <w:br/>
        <w:t xml:space="preserve"> 【第七章】“三个代表”重要思想把（ ）统一起来，从深层次上揭示了社会主义制度不断完善和发展的途径。</w:t>
        <w:br/>
      </w:r>
    </w:p>
    <w:p>
      <w:r>
        <w:rPr>
          <w:color w:val="FF0000"/>
          <w:sz w:val="22"/>
        </w:rPr>
        <w:t>发展先进生产力√</w:t>
      </w:r>
    </w:p>
    <w:p>
      <w:r>
        <w:rPr>
          <w:color w:val="FF0000"/>
          <w:sz w:val="22"/>
        </w:rPr>
        <w:t>发展先进文化√</w:t>
      </w:r>
    </w:p>
    <w:p>
      <w:r>
        <w:rPr>
          <w:color w:val="000000"/>
          <w:sz w:val="22"/>
        </w:rPr>
        <w:t>全心全意为人民服务</w:t>
      </w:r>
    </w:p>
    <w:p>
      <w:r>
        <w:rPr>
          <w:color w:val="FF0000"/>
          <w:sz w:val="22"/>
        </w:rPr>
        <w:t>实现最广大人民的根本利益√</w:t>
      </w:r>
    </w:p>
    <w:p>
      <w:pPr>
        <w:pStyle w:val="Title"/>
      </w:pPr>
      <w:r>
        <w:rPr>
          <w:color w:val="000000"/>
          <w:sz w:val="22"/>
        </w:rPr>
        <w:br/>
        <w:t>【第六章】社会主义初级阶段论基于对中国国情的准确把握，揭示了当代中国的历史方位，是建设中国特色社会主义的（ ）。</w:t>
        <w:br/>
      </w:r>
    </w:p>
    <w:p>
      <w:r>
        <w:rPr>
          <w:color w:val="000000"/>
          <w:sz w:val="22"/>
        </w:rPr>
        <w:t>总任务</w:t>
      </w:r>
    </w:p>
    <w:p>
      <w:r>
        <w:rPr>
          <w:color w:val="000000"/>
          <w:sz w:val="22"/>
        </w:rPr>
        <w:t>总布局</w:t>
      </w:r>
    </w:p>
    <w:p>
      <w:r>
        <w:rPr>
          <w:color w:val="000000"/>
          <w:sz w:val="22"/>
        </w:rPr>
        <w:t>总路线</w:t>
      </w:r>
    </w:p>
    <w:p>
      <w:r>
        <w:rPr>
          <w:color w:val="FF0000"/>
          <w:sz w:val="22"/>
        </w:rPr>
        <w:t>总依据√</w:t>
      </w:r>
    </w:p>
    <w:p>
      <w:pPr>
        <w:pStyle w:val="Title"/>
      </w:pPr>
      <w:r>
        <w:rPr>
          <w:color w:val="000000"/>
          <w:sz w:val="22"/>
        </w:rPr>
        <w:br/>
        <w:t xml:space="preserve"> 【第五章】冷战后，世界局势上，（ ）在曲折中发展。</w:t>
        <w:br/>
      </w:r>
    </w:p>
    <w:p>
      <w:r>
        <w:rPr>
          <w:color w:val="000000"/>
          <w:sz w:val="22"/>
        </w:rPr>
        <w:t>单极化</w:t>
      </w:r>
    </w:p>
    <w:p>
      <w:r>
        <w:rPr>
          <w:color w:val="FF0000"/>
          <w:sz w:val="22"/>
        </w:rPr>
        <w:t>多极化√</w:t>
      </w:r>
    </w:p>
    <w:p>
      <w:r>
        <w:rPr>
          <w:color w:val="000000"/>
          <w:sz w:val="22"/>
        </w:rPr>
        <w:t>区域主义</w:t>
      </w:r>
    </w:p>
    <w:p>
      <w:r>
        <w:rPr>
          <w:color w:val="000000"/>
          <w:sz w:val="22"/>
        </w:rPr>
        <w:t>联盟政治</w:t>
      </w:r>
    </w:p>
    <w:p>
      <w:pPr>
        <w:pStyle w:val="Title"/>
      </w:pPr>
      <w:r>
        <w:rPr>
          <w:color w:val="000000"/>
          <w:sz w:val="22"/>
        </w:rPr>
        <w:br/>
        <w:t xml:space="preserve"> 【二十届三中全会】中国式现代化的重要保障是（ ）。</w:t>
        <w:br/>
      </w:r>
    </w:p>
    <w:p>
      <w:r>
        <w:rPr>
          <w:color w:val="FF0000"/>
          <w:sz w:val="22"/>
        </w:rPr>
        <w:t>高水平社会主义市场经济体制√</w:t>
      </w:r>
    </w:p>
    <w:p>
      <w:r>
        <w:rPr>
          <w:color w:val="FF0000"/>
          <w:sz w:val="22"/>
        </w:rPr>
        <w:t>法治√</w:t>
      </w:r>
    </w:p>
    <w:p>
      <w:r>
        <w:rPr>
          <w:color w:val="000000"/>
          <w:sz w:val="22"/>
        </w:rPr>
        <w:t>对外开放</w:t>
      </w:r>
    </w:p>
    <w:p>
      <w:r>
        <w:rPr>
          <w:color w:val="000000"/>
          <w:sz w:val="22"/>
        </w:rPr>
        <w:t>国防和军队现代化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